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Private Build Java 1.8.0_292 on Linux -->
    <w:p>
      <w:r>
        <w:t>早上好/下午好，尊敬的老师们/教授们！</w:t>
      </w:r>
    </w:p>
    <w:p>
      <w:pPr>
        <w:jc w:val="left"/>
        <w:rPr>
          <w:sz w:val="24"/>
        </w:rPr>
      </w:pPr>
      <w:r>
        <w:rPr>
          <w:sz w:val="24"/>
        </w:rPr>
        <w:t xml:space="preserve">Good morning/afternoon, distinguished teachers/professors!</w:t>
      </w:r>
    </w:p>
    <w:p>
      <w:pPr>
        <w:ind w:firstLine="420"/>
        <w:jc w:val="left"/>
        <w:rPr>
          <w:sz w:val="24"/>
        </w:rPr>
      </w:pPr>
      <w:r>
        <w:rPr>
          <w:sz w:val="24"/>
        </w:rPr>
        <w:t xml:space="preserve">I am very glad to have the opportunity to attend this interview. My name is Xiao Qi. I am twenty-one years old and come from Hengyang, Hunan province. I am currently a senior student in Hunan Institute of Technology. My major is mechanical design, manufacturing and automation. Next, I will introduce myself from four aspects: academic performance, school experience, personal character and future plan.</w:t>
      </w:r>
    </w:p>
    <w:p>
      <w:pPr>
        <w:ind w:firstLine="420"/>
        <w:jc w:val="left"/>
        <w:rPr>
          <w:sz w:val="24"/>
        </w:rPr>
      </w:pPr>
      <w:r>
        <w:rPr>
          <w:sz w:val="24"/>
        </w:rPr>
        <w:t xml:space="preserve">First of all, I worked hard in college, and my academic performance was among the best. I have won academic scholarships and competition scholarships many times, and I also passed College English Test Band four and Computer Test Band two, with good English reading and writing skills, which I think will be of great help to my future study and research.</w:t>
      </w:r>
    </w:p>
    <w:p>
      <w:pPr>
        <w:ind w:firstLine="420"/>
        <w:jc w:val="left"/>
        <w:rPr>
          <w:sz w:val="24"/>
        </w:rPr>
      </w:pPr>
      <w:r>
        <w:rPr>
          <w:sz w:val="24"/>
        </w:rPr>
        <w:t xml:space="preserve">Secondly, I had the honor of entering the mechanical laboratory of the school and have opportunity to participate in projects and competitions. During the sophomore and junior years, I won three provincial competition awards and two university-level first -class competition awards. At the same time, I presided over the national college student innovation and entrepreneurship project as the person in charge, and successfully concluded the project, and also won an invention patent. It is these valuable experience that make me have a deeper understanding of scientific research.</w:t>
      </w:r>
    </w:p>
    <w:p>
      <w:pPr>
        <w:ind w:firstLine="420"/>
        <w:jc w:val="left"/>
        <w:rPr>
          <w:sz w:val="24"/>
        </w:rPr>
      </w:pPr>
      <w:r>
        <w:rPr>
          <w:sz w:val="24"/>
        </w:rPr>
        <w:t xml:space="preserve">Thirdly, I am a determined and enterprising person, and I like the combination of theory and practice. At the same time, I am very keen on competition. I think it not only get the use of knowledge in competition, but also learn how to deal with problems. It is this character that motivates me to pursue further professional study.</w:t>
      </w:r>
    </w:p>
    <w:p>
      <w:pPr>
        <w:ind w:firstLine="420"/>
        <w:jc w:val="left"/>
        <w:rPr>
          <w:sz w:val="24"/>
        </w:rPr>
      </w:pPr>
      <w:r>
        <w:rPr>
          <w:sz w:val="24"/>
        </w:rPr>
        <w:t xml:space="preserve">Finally, in college, due to my enthusiasm for mechanical intelligence, I founded the Intelligent Manufacturing Association. Therefore, as for future planning, I hope to continue my study in this field. Your school has strong teachers in my dream field and enjoys a high reputation. In the next three years, I will focus on the study of this field and strive to improve my research ability.</w:t>
      </w:r>
    </w:p>
    <w:p>
      <w:pPr>
        <w:ind w:firstLine="420"/>
        <w:jc w:val="left"/>
        <w:rPr>
          <w:sz w:val="24"/>
        </w:rPr>
      </w:pPr>
      <w:r>
        <w:rPr>
          <w:sz w:val="24"/>
        </w:rPr>
        <w:t xml:space="preserve">My self-intorduction is finished. Thank you.</w:t>
      </w:r>
    </w:p>
    <w:p>
      <w:pPr>
        <w:ind w:firstLine="420"/>
        <w:jc w:val="left"/>
        <w:rPr>
          <w:sz w:val="24"/>
        </w:rPr>
      </w:pPr>
    </w:p>
    <w:p>
      <w:pPr>
        <w:ind w:firstLine="0" w:firstLineChars="0"/>
      </w:pPr>
      <w:r>
        <w:t>早上好/下午好，尊敬的教授们。</w:t>
      </w:r>
    </w:p>
    <w:p>
      <w:pPr>
        <w:ind w:firstLine="420"/>
        <w:jc w:val="left"/>
        <w:rPr>
          <w:sz w:val="24"/>
        </w:rPr>
      </w:pPr>
      <w:r>
        <w:rPr>
          <w:sz w:val="24"/>
        </w:rPr>
        <w:t xml:space="preserve">我很高兴有机会参加这次面试。 我叫肖琦。 我今年21岁，来自湖南衡阳。 我现在是湖南工学院的一名大四学生。 我的专业是机械设计制造及其自动化。 接下来，我将从四个方面介绍我自己：学业成绩，学校经历，个人性格和未来计划。</w:t>
      </w:r>
    </w:p>
    <w:p>
      <w:pPr>
        <w:ind w:firstLine="420"/>
        <w:jc w:val="left"/>
        <w:rPr>
          <w:sz w:val="24"/>
        </w:rPr>
      </w:pPr>
      <w:r>
        <w:rPr>
          <w:sz w:val="24"/>
        </w:rPr>
        <w:t xml:space="preserve">首先，我在大学里刻苦努力，我的综合学习成绩名列前茅。 我曾多次获得学术奖学金和竞赛奖学金。</w:t>
      </w:r>
    </w:p>
    <w:p>
      <w:pPr>
        <w:ind w:firstLine="420"/>
        <w:jc w:val="left"/>
        <w:rPr>
          <w:sz w:val="24"/>
        </w:rPr>
      </w:pPr>
      <w:r>
        <w:rPr>
          <w:sz w:val="24"/>
        </w:rPr>
        <w:t xml:space="preserve">其次，我有幸进入了学校的机械实验室，并有机会参加项目和比赛。 在大二和大三期间，我获得了三个省级竞赛奖和两个大学一级竞赛奖。 同时，我担任国家大学生创新创业项目负责人，成功完成项目，并获得发明专利。 正是这些宝贵的经验使我对学术研究有了更深的理解。</w:t>
      </w:r>
    </w:p>
    <w:p>
      <w:pPr>
        <w:ind w:firstLine="420"/>
        <w:jc w:val="left"/>
        <w:rPr>
          <w:sz w:val="24"/>
        </w:rPr>
      </w:pPr>
      <w:r>
        <w:rPr>
          <w:sz w:val="24"/>
        </w:rPr>
        <w:t xml:space="preserve">第三 ，我是一个有决心有进取心的人，我喜欢理论和实践的结合。积极参与项目或竞赛中。 我认为在其中不仅可以获得了许多书本上学不到的知识，而且也提高了如何处理问题的能力。</w:t>
      </w:r>
    </w:p>
    <w:p>
      <w:pPr>
        <w:ind w:firstLine="420"/>
        <w:jc w:val="left"/>
        <w:rPr>
          <w:sz w:val="24"/>
        </w:rPr>
      </w:pPr>
      <w:r>
        <w:rPr>
          <w:sz w:val="24"/>
        </w:rPr>
        <w:t xml:space="preserve">最后，在大学里，由于我对机械智能的热情，我成立了智能制造协会。 因此，对于未来的规划，我希望继续在这一领域的深造，集中精力研究这个领域并且努力提高我的学术水平。</w:t>
      </w:r>
    </w:p>
    <w:p>
      <w:pPr>
        <w:ind w:firstLine="420"/>
        <w:jc w:val="left"/>
        <w:rPr>
          <w:sz w:val="24"/>
        </w:rPr>
      </w:pPr>
      <w:r>
        <w:rPr>
          <w:sz w:val="24"/>
        </w:rPr>
        <w:t xml:space="preserve">我的自我介绍完毕。 谢谢。</w:t>
      </w:r>
    </w:p>
    <w:p>
      <w:pPr>
        <w:ind w:firstLine="0" w:firstLineChars="0"/>
        <w:jc w:val="left"/>
      </w:pPr>
    </w:p>
    <w:p>
      <w:pPr>
        <w:ind w:firstLine="420"/>
      </w:pPr>
    </w:p>
    <w:p>
      <w:pPr>
        <w:ind w:firstLine="420"/>
      </w:pPr>
    </w:p>
    <w:p>
      <w:r>
        <w:rPr>
          <w:sz w:val="21"/>
        </w:rPr>
        <w:t>早上好/下午好，尊敬的教授们。</w:t>
      </w:r>
    </w:p>
    <w:p>
      <w:r>
        <w:rPr>
          <w:sz w:val="21"/>
        </w:rPr>
        <w:t>我很荣幸有机会参加这次面试。我叫肖琦，今年21岁，来自湖南衡阳。我目前是湖南工学院机械设计制造及其自动化专业的大四学生。接下来，我将从四个方面介绍自己：学业成绩，学校经历，个人性格和未来计划。</w:t>
      </w:r>
    </w:p>
    <w:p>
      <w:r>
        <w:rPr>
          <w:sz w:val="21"/>
        </w:rPr>
        <w:t>首先，我在大学期间勤奋学习，综合学习成绩名列前茅。曾多次获得学术奖学金和竞赛奖学金。</w:t>
      </w:r>
    </w:p>
    <w:p>
      <w:r>
        <w:rPr>
          <w:sz w:val="21"/>
        </w:rPr>
        <w:t>其次，有幸进入学校机械实验室参与项目和比赛。在大二和大三时，荣获三个省级竞赛奖和两个大学一级竞赛奖。同时，担任国家大学生创新创业项目负责人，成功完成项目并获得发明专利。这些宝贵经历加深了我对学术研究的理解。</w:t>
      </w:r>
    </w:p>
    <w:p>
      <w:r>
        <w:rPr>
          <w:sz w:val="21"/>
        </w:rPr>
        <w:t>第三，我是一个积极进取、喜欢理论与实践结合的人。热衷参与项目与竞赛，相信这不仅带来实践经验，更提高解决问题的能力。</w:t>
      </w:r>
    </w:p>
    <w:p>
      <w:r>
        <w:rPr>
          <w:sz w:val="21"/>
        </w:rPr>
        <w:t>最后，在大学期间，因对机械智能的热爱，创立了智能制造协会。在未来规划方面，希望继续深耕这一领域，致力于研究并提升学术水平。</w:t>
      </w:r>
    </w:p>
    <w:p>
      <w:r>
        <w:rPr>
          <w:sz w:val="21"/>
        </w:rPr>
        <w:t>自我介绍到此结束，感谢您的聆听。</w:t>
      </w:r>
    </w:p>
    <w:p>
      <w:pPr>
        <w:rPr>
          <w:sz w:val="21"/>
        </w:rPr>
      </w:pPr>
    </w:p>
    <w:p>
      <w:pPr>
        <w:jc w:val="left"/>
      </w:pPr>
      <w:r>
        <w:rPr>
          <w:sz w:val="21"/>
        </w:rPr>
        <w:t xml:space="preserve">Good morning/afternoon, distinguished professors.</w:t>
      </w:r>
    </w:p>
    <w:p>
      <w:pPr>
        <w:jc w:val="left"/>
      </w:pPr>
      <w:r>
        <w:rPr>
          <w:sz w:val="21"/>
        </w:rPr>
        <w:t xml:space="preserve">I am honored to have the opportunity to attend this interview. My name is Xiao Qi, 21 years old, from Hengyang, Hunan. I am currently a senior in Hunan Institute of Technology, majoring in mechanical design, manufacturing and automation. Next, I will introduce myself from four aspects: academic achievement, school experience, personal character and future plan.</w:t>
      </w:r>
    </w:p>
    <w:p>
      <w:pPr>
        <w:jc w:val="left"/>
      </w:pPr>
      <w:r>
        <w:rPr>
          <w:sz w:val="21"/>
        </w:rPr>
        <w:t xml:space="preserve">First of all, I studied diligently in college, and my comprehensive academic achievements were among the best. He has won scholarships for scholarships and competitions.</w:t>
      </w:r>
    </w:p>
    <w:p>
      <w:pPr>
        <w:jc w:val="left"/>
      </w:pPr>
      <w:r>
        <w:rPr>
          <w:sz w:val="21"/>
        </w:rPr>
        <w:t xml:space="preserve">Secondly, I was fortunate to enter the school mechanical laboratory to participate in projects and competitions. In sophomore and junior year, won three provincial competition awards and two university level competition awards. At the same time, as a national university student innovation and entrepreneurship project leader, the successful completion of the project and the invention patent. These valuable experiences deepened my understanding of academic research.</w:t>
      </w:r>
    </w:p>
    <w:p>
      <w:pPr>
        <w:jc w:val="left"/>
      </w:pPr>
      <w:r>
        <w:rPr>
          <w:sz w:val="21"/>
        </w:rPr>
        <w:t xml:space="preserve">Third, I am a positive and enterprising person who likes to combine theory with practice. Keen to participate in projects and competitions, I believe that not only bring practical experience, but also improve the ability to solve problems.</w:t>
      </w:r>
    </w:p>
    <w:p>
      <w:pPr>
        <w:jc w:val="left"/>
      </w:pPr>
      <w:r>
        <w:rPr>
          <w:sz w:val="21"/>
        </w:rPr>
        <w:t xml:space="preserve">Finally, in college, because of the love of mechanical intelligence, the Intelligent Manufacturing Association was founded. In terms of future planning, I hope to continue to cultivate this field and devote myself to the research and improvement of academic level.</w:t>
      </w:r>
    </w:p>
    <w:p>
      <w:pPr>
        <w:jc w:val="left"/>
      </w:pPr>
      <w:r>
        <w:rPr>
          <w:sz w:val="21"/>
        </w:rPr>
        <w:t xml:space="preserve">This concludes my introduction and thanks for listening.</w:t>
      </w:r>
    </w:p>
    <w:p/>
    <w:sectPr>
      <w:pgSz w:w="11906" w:h="16838"/>
      <w:pgMar w:top="1440" w:right="1800" w:bottom="1440" w:left="1800" w:header="851" w:footer="992"/>
      <w:cols w:space="425"/>
      <w:docGrid w:type="lines" w:linePitch="312"/>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sz w:val="22"/>
      </w:rPr>
    </w:r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