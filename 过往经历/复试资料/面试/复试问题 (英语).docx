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1"/>
        </w:rPr>
      </w:pPr>
      <w:r>
        <w:rPr>
          <w:b/>
          <w:sz w:val="40"/>
          <w:szCs w:val="21"/>
        </w:rPr>
        <w:t>规划类</w:t>
      </w:r>
    </w:p>
    <w:p>
      <w:pPr>
        <w:numPr>
          <w:ilvl w:val="0"/>
          <w:numId w:val="1"/>
        </w:numPr>
        <w:rPr>
          <w:sz w:val="24"/>
          <w:szCs w:val="21"/>
        </w:rPr>
      </w:pPr>
      <w:r>
        <w:rPr>
          <w:sz w:val="24"/>
          <w:szCs w:val="21"/>
        </w:rPr>
        <w:t>Can you talk about your plans for the postgraduate period?</w:t>
      </w:r>
    </w:p>
    <w:p>
      <w:pPr>
        <w:numPr>
          <w:ilvl w:val="0"/>
          <w:numId w:val="1"/>
        </w:numPr>
        <w:rPr>
          <w:sz w:val="24"/>
          <w:szCs w:val="21"/>
        </w:rPr>
      </w:pPr>
      <w:r>
        <w:rPr>
          <w:sz w:val="24"/>
          <w:szCs w:val="21"/>
        </w:rPr>
        <w:t>Can you talk about your plans in the next three years?</w:t>
      </w:r>
    </w:p>
    <w:p>
      <w:pPr>
        <w:rPr>
          <w:sz w:val="24"/>
          <w:szCs w:val="21"/>
        </w:rPr>
      </w:pPr>
      <w:r>
        <w:rPr>
          <w:sz w:val="24"/>
          <w:szCs w:val="21"/>
        </w:rPr>
        <w:t>Answer:</w:t>
      </w:r>
    </w:p>
    <w:p>
      <w:pPr>
        <w:ind w:firstLine="420"/>
        <w:rPr>
          <w:sz w:val="24"/>
          <w:szCs w:val="21"/>
        </w:rPr>
      </w:pPr>
      <w:r>
        <w:rPr>
          <w:sz w:val="24"/>
          <w:szCs w:val="21"/>
        </w:rPr>
        <w:t xml:space="preserve"> If I am admitted, there are some goals I want to achieve in the postgraduate period. </w:t>
      </w:r>
    </w:p>
    <w:p>
      <w:pPr>
        <w:ind w:firstLine="420"/>
        <w:rPr>
          <w:sz w:val="24"/>
          <w:szCs w:val="21"/>
        </w:rPr>
      </w:pPr>
      <w:r>
        <w:rPr>
          <w:sz w:val="24"/>
          <w:szCs w:val="21"/>
        </w:rPr>
        <w:t xml:space="preserve">Firstly, I will take all </w:t>
      </w:r>
      <w:r>
        <w:rPr>
          <w:color w:val="F04438"/>
          <w:sz w:val="24"/>
          <w:szCs w:val="21"/>
        </w:rPr>
        <w:t xml:space="preserve">courses </w:t>
      </w:r>
      <w:r>
        <w:rPr>
          <w:sz w:val="24"/>
          <w:szCs w:val="21"/>
        </w:rPr>
        <w:t xml:space="preserve">seriously and work hard to pass all exams. Besides that, I will try to read vast </w:t>
      </w:r>
      <w:r>
        <w:rPr>
          <w:color w:val="F04438"/>
          <w:sz w:val="24"/>
          <w:szCs w:val="21"/>
        </w:rPr>
        <w:t>academic</w:t>
      </w:r>
      <w:r>
        <w:rPr>
          <w:sz w:val="24"/>
          <w:szCs w:val="21"/>
        </w:rPr>
        <w:t xml:space="preserve"> literature and </w:t>
      </w:r>
      <w:r>
        <w:rPr>
          <w:color w:val="F04438"/>
          <w:sz w:val="24"/>
          <w:szCs w:val="21"/>
        </w:rPr>
        <w:t>issue</w:t>
      </w:r>
      <w:r>
        <w:rPr>
          <w:sz w:val="24"/>
          <w:szCs w:val="21"/>
        </w:rPr>
        <w:t xml:space="preserve"> a few papers on some </w:t>
      </w:r>
      <w:r>
        <w:rPr>
          <w:color w:val="F04438"/>
          <w:sz w:val="24"/>
          <w:szCs w:val="21"/>
        </w:rPr>
        <w:t>influential</w:t>
      </w:r>
      <w:r>
        <w:rPr>
          <w:sz w:val="24"/>
          <w:szCs w:val="21"/>
        </w:rPr>
        <w:t xml:space="preserve"> academic journals. </w:t>
      </w:r>
    </w:p>
    <w:p>
      <w:pPr>
        <w:ind w:firstLine="420"/>
        <w:rPr>
          <w:sz w:val="24"/>
          <w:szCs w:val="21"/>
        </w:rPr>
      </w:pPr>
      <w:r>
        <w:rPr>
          <w:sz w:val="24"/>
          <w:szCs w:val="21"/>
        </w:rPr>
        <w:t>In order to achieve these goals, I will continue to be strict with myself  and work hard to be an excellent postgraduate.</w:t>
      </w:r>
    </w:p>
    <w:p>
      <w:pPr>
        <w:rPr>
          <w:sz w:val="24"/>
          <w:szCs w:val="21"/>
        </w:rPr>
      </w:pPr>
    </w:p>
    <w:p>
      <w:pPr>
        <w:rPr>
          <w:sz w:val="24"/>
          <w:szCs w:val="21"/>
        </w:rPr>
      </w:pPr>
      <w:r>
        <w:rPr>
          <w:b/>
          <w:sz w:val="40"/>
          <w:szCs w:val="21"/>
        </w:rPr>
        <w:t>介绍类</w:t>
      </w:r>
    </w:p>
    <w:p>
      <w:pPr>
        <w:numPr>
          <w:ilvl w:val="0"/>
          <w:numId w:val="2"/>
        </w:numPr>
        <w:rPr>
          <w:sz w:val="24"/>
          <w:szCs w:val="21"/>
        </w:rPr>
      </w:pPr>
      <w:r>
        <w:rPr>
          <w:sz w:val="24"/>
          <w:szCs w:val="21"/>
        </w:rPr>
        <w:t>Could you tell me something about your family?</w:t>
      </w:r>
    </w:p>
    <w:p>
      <w:pPr>
        <w:numPr>
          <w:ilvl w:val="0"/>
          <w:numId w:val="2"/>
        </w:numPr>
        <w:rPr>
          <w:sz w:val="24"/>
          <w:szCs w:val="21"/>
        </w:rPr>
      </w:pPr>
      <w:r>
        <w:rPr>
          <w:sz w:val="24"/>
          <w:szCs w:val="21"/>
        </w:rPr>
        <w:t>Could you briefly introduce your hometown?</w:t>
      </w:r>
    </w:p>
    <w:p>
      <w:pPr>
        <w:numPr>
          <w:ilvl w:val="0"/>
          <w:numId w:val="2"/>
        </w:numPr>
        <w:rPr>
          <w:sz w:val="24"/>
          <w:szCs w:val="21"/>
        </w:rPr>
      </w:pPr>
      <w:r>
        <w:rPr>
          <w:sz w:val="24"/>
          <w:szCs w:val="21"/>
        </w:rPr>
        <w:t>what do you usually do in your spare time?</w:t>
      </w:r>
    </w:p>
    <w:p>
      <w:pPr>
        <w:numPr>
          <w:ilvl w:val="0"/>
          <w:numId w:val="2"/>
        </w:numPr>
        <w:rPr>
          <w:sz w:val="24"/>
          <w:szCs w:val="21"/>
        </w:rPr>
      </w:pPr>
      <w:r>
        <w:rPr>
          <w:sz w:val="24"/>
          <w:szCs w:val="21"/>
        </w:rPr>
        <w:t>Please give a brief introduction of your college.</w:t>
      </w:r>
    </w:p>
    <w:p>
      <w:pPr>
        <w:numPr>
          <w:ilvl w:val="0"/>
          <w:numId w:val="2"/>
        </w:numPr>
        <w:rPr>
          <w:sz w:val="24"/>
          <w:szCs w:val="21"/>
        </w:rPr>
      </w:pPr>
      <w:r>
        <w:rPr>
          <w:sz w:val="24"/>
          <w:szCs w:val="21"/>
        </w:rPr>
        <w:t>What is your favorite course in college/undergraduate periods?</w:t>
      </w:r>
    </w:p>
    <w:p>
      <w:pPr>
        <w:numPr>
          <w:ilvl w:val="0"/>
          <w:numId w:val="2"/>
        </w:numPr>
        <w:rPr>
          <w:sz w:val="24"/>
          <w:szCs w:val="21"/>
        </w:rPr>
      </w:pPr>
      <w:r>
        <w:rPr>
          <w:sz w:val="24"/>
          <w:szCs w:val="21"/>
        </w:rPr>
        <w:t>Please give a brief introduction of your graduation thesis.</w:t>
      </w:r>
    </w:p>
    <w:p>
      <w:pPr>
        <w:numPr>
          <w:ilvl w:val="0"/>
          <w:numId w:val="2"/>
        </w:numPr>
        <w:rPr>
          <w:sz w:val="24"/>
          <w:szCs w:val="21"/>
        </w:rPr>
      </w:pPr>
      <w:r>
        <w:rPr>
          <w:sz w:val="24"/>
          <w:szCs w:val="21"/>
        </w:rPr>
        <w:t>What are your strengths/advantages/strong points/merits?</w:t>
      </w:r>
    </w:p>
    <w:p>
      <w:pPr>
        <w:numPr>
          <w:ilvl w:val="0"/>
          <w:numId w:val="2"/>
        </w:numPr>
        <w:rPr>
          <w:sz w:val="24"/>
          <w:szCs w:val="21"/>
        </w:rPr>
      </w:pPr>
      <w:r>
        <w:rPr>
          <w:sz w:val="24"/>
          <w:szCs w:val="21"/>
        </w:rPr>
        <w:t>What are your weaknesses / weak points/ disadvantages/ defects?</w:t>
      </w:r>
    </w:p>
    <w:p>
      <w:pPr>
        <w:rPr>
          <w:sz w:val="24"/>
          <w:szCs w:val="21"/>
        </w:rPr>
      </w:pPr>
      <w:r>
        <w:rPr>
          <w:sz w:val="24"/>
          <w:szCs w:val="21"/>
        </w:rPr>
        <w:t>Answer:</w:t>
      </w:r>
    </w:p>
    <w:p>
      <w:pPr>
        <w:ind w:firstLine="420"/>
        <w:rPr>
          <w:sz w:val="24"/>
          <w:szCs w:val="21"/>
        </w:rPr>
      </w:pPr>
      <w:r>
        <w:rPr>
          <w:sz w:val="24"/>
          <w:szCs w:val="21"/>
        </w:rPr>
        <w:t>There are four people in my family: my dad, my mom, my sister and me. My dad and mom are managers at Enterprise and my sister is a teacher.</w:t>
      </w:r>
    </w:p>
    <w:p>
      <w:pPr>
        <w:ind w:firstLine="420"/>
        <w:rPr>
          <w:sz w:val="24"/>
          <w:szCs w:val="21"/>
        </w:rPr>
      </w:pPr>
      <w:r>
        <w:rPr>
          <w:sz w:val="24"/>
          <w:szCs w:val="21"/>
        </w:rPr>
        <w:t>My hometown is Hengyang, Hunan province. It is a beautiful city with delicious food and a rich culture.</w:t>
      </w:r>
    </w:p>
    <w:p>
      <w:pPr>
        <w:rPr>
          <w:sz w:val="24"/>
          <w:szCs w:val="21"/>
        </w:rPr>
      </w:pPr>
      <w:r>
        <w:rPr>
          <w:sz w:val="24"/>
          <w:szCs w:val="21"/>
        </w:rPr>
        <w:t xml:space="preserve">      In my spare time, I really enjoy painting. My hobbies include traveling, reading, table tennis, and dancing. I think these interests and hobbies are inextricably linked to learning. Tourism can increase my horizons, broaden my horizons, stimulate my desire for learning, and enhance my learning skills; Reading can help me deepen my understanding of the learning content; Table tennis can help me develop good physical fitness and exercise willpower;</w:t>
      </w:r>
    </w:p>
    <w:p>
      <w:pPr>
        <w:ind w:firstLine="420"/>
        <w:rPr>
          <w:sz w:val="24"/>
          <w:szCs w:val="21"/>
        </w:rPr>
      </w:pPr>
      <w:r>
        <w:rPr>
          <w:sz w:val="24"/>
          <w:szCs w:val="21"/>
        </w:rPr>
        <w:t>I am now studying at Hunan institute of Technology.</w:t>
      </w:r>
    </w:p>
    <w:p>
      <w:pPr>
        <w:ind w:firstLine="420"/>
        <w:rPr>
          <w:sz w:val="24"/>
          <w:szCs w:val="21"/>
        </w:rPr>
      </w:pPr>
      <w:r>
        <w:rPr>
          <w:sz w:val="24"/>
          <w:szCs w:val="21"/>
        </w:rPr>
        <w:t>My favorite course in college is Plc.</w:t>
      </w:r>
    </w:p>
    <w:p>
      <w:pPr>
        <w:ind w:firstLine="420"/>
        <w:rPr>
          <w:sz w:val="24"/>
          <w:szCs w:val="21"/>
        </w:rPr>
      </w:pPr>
      <w:r>
        <w:rPr>
          <w:sz w:val="24"/>
          <w:szCs w:val="21"/>
        </w:rPr>
        <w:t xml:space="preserve">My graduation thesis is focused on Design of the </w:t>
      </w:r>
      <w:r>
        <w:rPr>
          <w:color w:val="F04438"/>
          <w:sz w:val="24"/>
          <w:szCs w:val="21"/>
        </w:rPr>
        <w:t xml:space="preserve">Biomass </w:t>
      </w:r>
      <w:r>
        <w:rPr>
          <w:sz w:val="24"/>
          <w:szCs w:val="21"/>
        </w:rPr>
        <w:t>Steering Adjustable Car.</w:t>
      </w:r>
    </w:p>
    <w:p>
      <w:pPr>
        <w:ind w:firstLine="420"/>
        <w:rPr>
          <w:sz w:val="24"/>
          <w:szCs w:val="21"/>
        </w:rPr>
      </w:pPr>
      <w:r>
        <w:rPr>
          <w:sz w:val="24"/>
          <w:szCs w:val="21"/>
        </w:rPr>
        <w:t>I am a action -motivated person. I think it is my greatest advantage.</w:t>
      </w:r>
    </w:p>
    <w:p>
      <w:pPr>
        <w:ind w:firstLine="420"/>
        <w:rPr>
          <w:sz w:val="24"/>
          <w:szCs w:val="21"/>
        </w:rPr>
      </w:pPr>
      <w:r>
        <w:rPr>
          <w:sz w:val="24"/>
          <w:szCs w:val="21"/>
        </w:rPr>
        <w:t>Sometimes I am a thoughtless person. I think it is my weakness.</w:t>
      </w:r>
    </w:p>
    <w:p>
      <w:pPr>
        <w:ind w:firstLine="420"/>
        <w:rPr>
          <w:sz w:val="24"/>
          <w:szCs w:val="21"/>
        </w:rPr>
      </w:pPr>
    </w:p>
    <w:p>
      <w:pPr>
        <w:ind w:firstLine="420"/>
        <w:rPr>
          <w:sz w:val="24"/>
          <w:szCs w:val="21"/>
        </w:rPr>
      </w:pPr>
      <w:r>
        <w:rPr>
          <w:sz w:val="24"/>
          <w:szCs w:val="21"/>
        </w:rPr>
        <w:t xml:space="preserve">My parents provide me with a good family </w:t>
      </w:r>
      <w:r>
        <w:rPr>
          <w:color w:val="F04438"/>
          <w:sz w:val="24"/>
          <w:szCs w:val="21"/>
        </w:rPr>
        <w:t xml:space="preserve">atmosphere. </w:t>
      </w:r>
      <w:r>
        <w:rPr>
          <w:sz w:val="24"/>
          <w:szCs w:val="21"/>
        </w:rPr>
        <w:t>Under the care and education of my parents.</w:t>
      </w:r>
    </w:p>
    <w:p>
      <w:pPr>
        <w:ind w:firstLine="420"/>
        <w:rPr>
          <w:sz w:val="24"/>
          <w:szCs w:val="21"/>
        </w:rPr>
      </w:pPr>
      <w:r>
        <w:rPr>
          <w:sz w:val="24"/>
          <w:szCs w:val="21"/>
        </w:rPr>
        <w:t xml:space="preserve">My hometown provides me with an unforgettable childhood. Under the education of schools and teachers in my hometown.  </w:t>
      </w:r>
    </w:p>
    <w:p>
      <w:pPr>
        <w:ind w:firstLine="420"/>
        <w:rPr>
          <w:sz w:val="24"/>
          <w:szCs w:val="21"/>
        </w:rPr>
      </w:pPr>
      <w:r>
        <w:rPr>
          <w:sz w:val="24"/>
          <w:szCs w:val="21"/>
        </w:rPr>
        <w:t>Painting provides me with a lot of joy. Under the influence of painting.</w:t>
      </w:r>
    </w:p>
    <w:p>
      <w:pPr>
        <w:ind w:firstLine="420"/>
        <w:rPr>
          <w:sz w:val="24"/>
          <w:szCs w:val="21"/>
        </w:rPr>
      </w:pPr>
      <w:r>
        <w:rPr>
          <w:sz w:val="24"/>
          <w:szCs w:val="21"/>
        </w:rPr>
        <w:t>It provides me with a good learning atmosphere, so I really enjoy the past four years I spent there. Under the guidance of my teachers,</w:t>
      </w:r>
    </w:p>
    <w:p>
      <w:pPr>
        <w:ind w:firstLine="420"/>
        <w:rPr>
          <w:sz w:val="24"/>
          <w:szCs w:val="21"/>
        </w:rPr>
      </w:pPr>
      <w:r>
        <w:rPr>
          <w:sz w:val="24"/>
          <w:szCs w:val="21"/>
        </w:rPr>
        <w:t>I really enjoy it because it provides me with a new perspective towards my major. Under the influence of this course.</w:t>
      </w:r>
    </w:p>
    <w:p>
      <w:pPr>
        <w:ind w:firstLine="420"/>
        <w:rPr>
          <w:sz w:val="24"/>
          <w:szCs w:val="21"/>
        </w:rPr>
      </w:pPr>
      <w:r>
        <w:rPr>
          <w:sz w:val="24"/>
          <w:szCs w:val="21"/>
        </w:rPr>
        <w:t>I really enjoy in-</w:t>
      </w:r>
      <w:r>
        <w:rPr>
          <w:color w:val="F04438"/>
          <w:sz w:val="24"/>
          <w:szCs w:val="21"/>
        </w:rPr>
        <w:t>depth</w:t>
      </w:r>
      <w:r>
        <w:rPr>
          <w:sz w:val="24"/>
          <w:szCs w:val="21"/>
        </w:rPr>
        <w:t xml:space="preserve"> learning in this research direction. Under the help of my mentor, I successfully completed the first draft of the thesis. During this period,</w:t>
      </w:r>
    </w:p>
    <w:p>
      <w:pPr>
        <w:ind w:firstLine="420"/>
        <w:rPr>
          <w:sz w:val="24"/>
          <w:szCs w:val="21"/>
        </w:rPr>
      </w:pPr>
      <w:r>
        <w:rPr>
          <w:sz w:val="24"/>
          <w:szCs w:val="21"/>
        </w:rPr>
        <w:t xml:space="preserve">This strength makes me brave to face the difficulties in study and life. Accordingly, I have made some achievements, and </w:t>
      </w:r>
    </w:p>
    <w:p>
      <w:pPr>
        <w:ind w:firstLine="420"/>
        <w:rPr>
          <w:sz w:val="24"/>
          <w:szCs w:val="21"/>
        </w:rPr>
      </w:pPr>
      <w:r>
        <w:rPr>
          <w:sz w:val="24"/>
          <w:szCs w:val="21"/>
        </w:rPr>
        <w:t>It makes me take some detours when I deal with the difficulties in study and life. But under the help of my teachers and friends, I am trying to correct it.</w:t>
      </w:r>
    </w:p>
    <w:p>
      <w:pPr>
        <w:ind w:firstLine="420"/>
        <w:rPr>
          <w:sz w:val="24"/>
          <w:szCs w:val="21"/>
        </w:rPr>
      </w:pPr>
    </w:p>
    <w:p>
      <w:pPr>
        <w:ind w:firstLine="420"/>
        <w:rPr>
          <w:sz w:val="24"/>
          <w:szCs w:val="21"/>
        </w:rPr>
      </w:pPr>
      <w:r>
        <w:rPr>
          <w:color w:val="9E77ED"/>
          <w:sz w:val="24"/>
          <w:szCs w:val="21"/>
        </w:rPr>
        <w:t xml:space="preserve"> I am equipped with good learning and practical abilities.</w:t>
      </w:r>
    </w:p>
    <w:p>
      <w:pPr>
        <w:ind w:firstLine="420"/>
        <w:rPr>
          <w:sz w:val="24"/>
          <w:szCs w:val="21"/>
        </w:rPr>
      </w:pPr>
      <w:r>
        <w:rPr>
          <w:color w:val="9E77ED"/>
          <w:sz w:val="24"/>
          <w:szCs w:val="21"/>
        </w:rPr>
        <w:t xml:space="preserve"> I grew up into an optimistic person with good learning and practical abilities.</w:t>
      </w:r>
    </w:p>
    <w:p>
      <w:pPr>
        <w:ind w:firstLine="420"/>
        <w:rPr>
          <w:sz w:val="24"/>
          <w:szCs w:val="21"/>
        </w:rPr>
      </w:pPr>
      <w:r>
        <w:rPr>
          <w:color w:val="9E77ED"/>
          <w:sz w:val="24"/>
          <w:szCs w:val="21"/>
        </w:rPr>
        <w:t>I will continue to be strict with myself and work hard to be an excellent postgraduate.</w:t>
      </w:r>
    </w:p>
    <w:p>
      <w:pPr>
        <w:ind w:firstLine="420"/>
        <w:rPr>
          <w:sz w:val="24"/>
          <w:szCs w:val="21"/>
        </w:rPr>
      </w:pPr>
      <w:r>
        <w:rPr>
          <w:color w:val="9E77ED"/>
          <w:sz w:val="24"/>
          <w:szCs w:val="21"/>
        </w:rPr>
        <w:t>I will continue to be strict with myself, perfect my thesis and work hard to be an excellent postgraduate.</w:t>
      </w:r>
    </w:p>
    <w:p>
      <w:pPr>
        <w:ind w:firstLine="420"/>
        <w:rPr>
          <w:sz w:val="24"/>
          <w:szCs w:val="21"/>
        </w:rPr>
      </w:pPr>
      <w:r>
        <w:rPr>
          <w:color w:val="9E77ED"/>
          <w:sz w:val="24"/>
          <w:szCs w:val="21"/>
        </w:rPr>
        <w:t>I will continue to develop my strengths, correct my weaknesses, and strive for greater improvements.</w:t>
      </w:r>
    </w:p>
    <w:p>
      <w:pPr>
        <w:rPr>
          <w:sz w:val="24"/>
          <w:szCs w:val="21"/>
        </w:rPr>
      </w:pPr>
      <w:r>
        <w:rPr>
          <w:sz w:val="24"/>
          <w:szCs w:val="21"/>
        </w:rPr>
        <w:t xml:space="preserve"> </w:t>
      </w:r>
    </w:p>
    <w:p>
      <w:pPr>
        <w:rPr>
          <w:sz w:val="24"/>
          <w:szCs w:val="21"/>
        </w:rPr>
      </w:pPr>
      <w:r>
        <w:rPr>
          <w:b/>
          <w:sz w:val="40"/>
          <w:szCs w:val="21"/>
        </w:rPr>
        <w:t>原因类</w:t>
      </w:r>
    </w:p>
    <w:p>
      <w:pPr>
        <w:numPr>
          <w:ilvl w:val="0"/>
          <w:numId w:val="3"/>
        </w:numPr>
        <w:rPr>
          <w:sz w:val="24"/>
          <w:szCs w:val="21"/>
        </w:rPr>
      </w:pPr>
      <w:r>
        <w:rPr>
          <w:sz w:val="24"/>
          <w:szCs w:val="21"/>
        </w:rPr>
        <w:t>Why do you choose to pursue a master's degree?/go to a graduate school?/ Be a postgraduate?</w:t>
      </w:r>
    </w:p>
    <w:p>
      <w:pPr>
        <w:numPr>
          <w:ilvl w:val="0"/>
          <w:numId w:val="3"/>
        </w:numPr>
        <w:rPr>
          <w:sz w:val="24"/>
          <w:szCs w:val="21"/>
        </w:rPr>
      </w:pPr>
      <w:r>
        <w:rPr>
          <w:sz w:val="24"/>
          <w:szCs w:val="21"/>
        </w:rPr>
        <w:t>Why did you choose our university?</w:t>
      </w:r>
    </w:p>
    <w:p>
      <w:pPr>
        <w:numPr>
          <w:ilvl w:val="0"/>
          <w:numId w:val="3"/>
        </w:numPr>
        <w:rPr>
          <w:sz w:val="24"/>
          <w:szCs w:val="21"/>
        </w:rPr>
      </w:pPr>
      <w:r>
        <w:rPr>
          <w:sz w:val="24"/>
          <w:szCs w:val="21"/>
        </w:rPr>
        <w:t>Why did you choose this major for the postgraduate period?</w:t>
      </w:r>
    </w:p>
    <w:p>
      <w:pPr>
        <w:rPr>
          <w:sz w:val="24"/>
          <w:szCs w:val="21"/>
        </w:rPr>
      </w:pPr>
      <w:r>
        <w:rPr>
          <w:sz w:val="24"/>
          <w:szCs w:val="21"/>
        </w:rPr>
        <w:t>Answer:</w:t>
      </w:r>
    </w:p>
    <w:p>
      <w:pPr>
        <w:ind w:firstLine="420"/>
        <w:rPr>
          <w:sz w:val="24"/>
          <w:szCs w:val="21"/>
        </w:rPr>
      </w:pPr>
      <w:r>
        <w:rPr>
          <w:sz w:val="24"/>
          <w:szCs w:val="21"/>
        </w:rPr>
        <w:t>I made the decision to pursue a master's degree after careful consideration.</w:t>
      </w:r>
    </w:p>
    <w:p>
      <w:pPr>
        <w:ind w:firstLine="420"/>
        <w:rPr>
          <w:sz w:val="24"/>
          <w:szCs w:val="21"/>
        </w:rPr>
      </w:pPr>
      <w:r>
        <w:rPr>
          <w:sz w:val="24"/>
          <w:szCs w:val="21"/>
        </w:rPr>
        <w:t>I made the decision to apply for xxx, after careful consideration.</w:t>
      </w:r>
    </w:p>
    <w:p>
      <w:pPr>
        <w:ind w:firstLine="420"/>
        <w:rPr>
          <w:sz w:val="24"/>
          <w:szCs w:val="21"/>
        </w:rPr>
      </w:pPr>
      <w:r>
        <w:rPr>
          <w:sz w:val="24"/>
          <w:szCs w:val="21"/>
        </w:rPr>
        <w:t>I made the decision to apply for this major after careful consideration.</w:t>
      </w:r>
    </w:p>
    <w:p>
      <w:pPr>
        <w:ind w:firstLine="420"/>
        <w:rPr>
          <w:sz w:val="24"/>
          <w:szCs w:val="21"/>
        </w:rPr>
      </w:pPr>
    </w:p>
    <w:p>
      <w:pPr>
        <w:ind w:firstLine="420"/>
        <w:rPr>
          <w:sz w:val="24"/>
          <w:szCs w:val="21"/>
        </w:rPr>
      </w:pPr>
      <w:r>
        <w:rPr>
          <w:sz w:val="24"/>
          <w:szCs w:val="21"/>
        </w:rPr>
        <w:t>For one thing, I want to have an in-depth study on my dream major. For another, a master's degree can make me more competitive in society.</w:t>
      </w:r>
    </w:p>
    <w:p>
      <w:pPr>
        <w:ind w:firstLine="420"/>
        <w:rPr>
          <w:sz w:val="24"/>
          <w:szCs w:val="21"/>
        </w:rPr>
      </w:pPr>
      <w:r>
        <w:rPr>
          <w:sz w:val="24"/>
          <w:szCs w:val="21"/>
        </w:rPr>
        <w:t>For one thing, xxx has mightly teaching staff for my major and enjoys a high reputation. For another, the city is also one of my favorite cities.</w:t>
      </w:r>
    </w:p>
    <w:p>
      <w:pPr>
        <w:ind w:firstLine="420"/>
        <w:rPr>
          <w:sz w:val="24"/>
          <w:szCs w:val="21"/>
        </w:rPr>
      </w:pPr>
      <w:r>
        <w:rPr>
          <w:sz w:val="24"/>
          <w:szCs w:val="21"/>
        </w:rPr>
        <w:t>For one thing, I realized there is still a lot of room for improvement in my professional knowledge and skills. For another, a master's degree in this major can make me more competitive in society.</w:t>
      </w:r>
    </w:p>
    <w:p>
      <w:pPr>
        <w:ind w:firstLine="420"/>
        <w:rPr>
          <w:sz w:val="24"/>
          <w:szCs w:val="21"/>
        </w:rPr>
      </w:pPr>
    </w:p>
    <w:p>
      <w:pPr>
        <w:ind w:firstLine="420"/>
        <w:rPr>
          <w:sz w:val="24"/>
          <w:szCs w:val="21"/>
        </w:rPr>
      </w:pPr>
      <w:r>
        <w:rPr>
          <w:color w:val="9E77ED"/>
          <w:sz w:val="24"/>
          <w:szCs w:val="21"/>
        </w:rPr>
        <w:t>I have been working hard to realize my dream over the last year and I will continue to be strict with myself in the future.</w:t>
      </w:r>
    </w:p>
    <w:p>
      <w:pPr>
        <w:rPr>
          <w:sz w:val="24"/>
          <w:szCs w:val="21"/>
        </w:rPr>
      </w:pPr>
    </w:p>
    <w:p>
      <w:pPr>
        <w:rPr>
          <w:sz w:val="24"/>
          <w:szCs w:val="21"/>
        </w:rPr>
      </w:pPr>
      <w:r>
        <w:rPr>
          <w:b/>
          <w:sz w:val="40"/>
          <w:szCs w:val="21"/>
        </w:rPr>
        <w:t>做法类</w:t>
      </w:r>
    </w:p>
    <w:p>
      <w:pPr>
        <w:numPr>
          <w:ilvl w:val="0"/>
          <w:numId w:val="4"/>
        </w:numPr>
        <w:rPr>
          <w:sz w:val="24"/>
          <w:szCs w:val="21"/>
        </w:rPr>
      </w:pPr>
      <w:r>
        <w:rPr>
          <w:sz w:val="24"/>
          <w:szCs w:val="21"/>
        </w:rPr>
        <w:t>How do you usually deal with your pressure?/stress?</w:t>
      </w:r>
    </w:p>
    <w:p>
      <w:pPr>
        <w:numPr>
          <w:ilvl w:val="0"/>
          <w:numId w:val="4"/>
        </w:numPr>
        <w:rPr>
          <w:sz w:val="24"/>
          <w:szCs w:val="21"/>
        </w:rPr>
      </w:pPr>
      <w:r>
        <w:rPr>
          <w:sz w:val="24"/>
          <w:szCs w:val="21"/>
        </w:rPr>
        <w:t>What would you do when you fail in do something?</w:t>
      </w:r>
    </w:p>
    <w:p>
      <w:pPr>
        <w:numPr>
          <w:ilvl w:val="0"/>
          <w:numId w:val="4"/>
        </w:numPr>
        <w:rPr>
          <w:sz w:val="24"/>
          <w:szCs w:val="21"/>
        </w:rPr>
      </w:pPr>
      <w:r>
        <w:rPr>
          <w:sz w:val="24"/>
          <w:szCs w:val="21"/>
        </w:rPr>
        <w:t>How do you get your study-life balance?</w:t>
      </w:r>
    </w:p>
    <w:p>
      <w:pPr>
        <w:numPr>
          <w:ilvl w:val="0"/>
          <w:numId w:val="4"/>
        </w:numPr>
        <w:rPr>
          <w:sz w:val="24"/>
          <w:szCs w:val="21"/>
        </w:rPr>
      </w:pPr>
      <w:r>
        <w:rPr>
          <w:sz w:val="24"/>
          <w:szCs w:val="21"/>
        </w:rPr>
        <w:t>Do you have any plans if you fail in this exam?</w:t>
      </w:r>
    </w:p>
    <w:p>
      <w:pPr>
        <w:rPr>
          <w:sz w:val="24"/>
          <w:szCs w:val="21"/>
        </w:rPr>
      </w:pPr>
    </w:p>
    <w:p>
      <w:pPr>
        <w:ind w:firstLine="420"/>
        <w:rPr>
          <w:sz w:val="24"/>
          <w:szCs w:val="21"/>
        </w:rPr>
      </w:pPr>
      <w:r>
        <w:rPr>
          <w:sz w:val="24"/>
          <w:szCs w:val="21"/>
        </w:rPr>
        <w:t>Sometimes, it is common to be stressful in our daily life. We should have confidence to handle it well.</w:t>
      </w:r>
    </w:p>
    <w:p>
      <w:pPr>
        <w:ind w:firstLine="420"/>
        <w:rPr>
          <w:sz w:val="24"/>
          <w:szCs w:val="21"/>
        </w:rPr>
      </w:pPr>
      <w:r>
        <w:rPr>
          <w:sz w:val="24"/>
          <w:szCs w:val="21"/>
        </w:rPr>
        <w:t>It is common to fail at something in our daily life. We should have confidence to handle it well.</w:t>
      </w:r>
    </w:p>
    <w:p>
      <w:pPr>
        <w:ind w:firstLine="420"/>
        <w:rPr>
          <w:sz w:val="24"/>
          <w:szCs w:val="21"/>
        </w:rPr>
      </w:pPr>
      <w:r>
        <w:rPr>
          <w:sz w:val="24"/>
          <w:szCs w:val="21"/>
        </w:rPr>
        <w:t>It is common to face difficulties in keeping a balance between study and life. We should have confidence to handle it well.</w:t>
      </w:r>
    </w:p>
    <w:p>
      <w:pPr>
        <w:ind w:firstLine="420"/>
        <w:rPr>
          <w:sz w:val="24"/>
          <w:szCs w:val="21"/>
        </w:rPr>
      </w:pPr>
    </w:p>
    <w:p>
      <w:pPr>
        <w:ind w:firstLine="420"/>
        <w:rPr>
          <w:sz w:val="24"/>
          <w:szCs w:val="21"/>
        </w:rPr>
      </w:pPr>
    </w:p>
    <w:p>
      <w:pPr>
        <w:ind w:firstLine="420"/>
        <w:rPr>
          <w:sz w:val="24"/>
          <w:szCs w:val="21"/>
        </w:rPr>
      </w:pPr>
      <w:r>
        <w:rPr>
          <w:sz w:val="24"/>
          <w:szCs w:val="21"/>
        </w:rPr>
        <w:t>When I face stress, I usually confide in my friends. Sometimes I also stay alone to take some exercise to relieve my stress. Anyway, I won't give up easily.</w:t>
      </w:r>
    </w:p>
    <w:p>
      <w:pPr>
        <w:ind w:firstLine="420"/>
        <w:rPr>
          <w:sz w:val="24"/>
          <w:szCs w:val="21"/>
        </w:rPr>
      </w:pPr>
      <w:r>
        <w:rPr>
          <w:sz w:val="24"/>
          <w:szCs w:val="21"/>
        </w:rPr>
        <w:t>When I face failure, I usually reflect on why I had failed. Then I will draw some lessons from it and try again. Anyway, I won't give up easily.</w:t>
      </w:r>
    </w:p>
    <w:p>
      <w:pPr>
        <w:ind w:firstLine="420"/>
        <w:rPr>
          <w:sz w:val="24"/>
          <w:szCs w:val="21"/>
        </w:rPr>
      </w:pPr>
      <w:r>
        <w:rPr>
          <w:sz w:val="24"/>
          <w:szCs w:val="21"/>
        </w:rPr>
        <w:t>When I face troubles with keeping a balance between them, I usually make a clear timetable and stick to my schedule. Anyway, I won't give up easily.</w:t>
      </w:r>
    </w:p>
    <w:p>
      <w:pPr>
        <w:ind w:firstLine="420"/>
        <w:rPr>
          <w:sz w:val="24"/>
          <w:szCs w:val="21"/>
        </w:rPr>
      </w:pPr>
    </w:p>
    <w:p>
      <w:pPr>
        <w:ind w:firstLine="420"/>
        <w:rPr>
          <w:sz w:val="24"/>
          <w:szCs w:val="21"/>
        </w:rPr>
      </w:pPr>
      <w:r>
        <w:rPr>
          <w:color w:val="9E77ED"/>
          <w:sz w:val="24"/>
          <w:szCs w:val="21"/>
        </w:rPr>
        <w:t>By doing so, I can get relaxed and prepare for my next challenge with power and courage.</w:t>
      </w:r>
    </w:p>
    <w:p>
      <w:pPr>
        <w:ind w:firstLine="420"/>
        <w:rPr>
          <w:sz w:val="24"/>
          <w:szCs w:val="21"/>
        </w:rPr>
      </w:pPr>
      <w:r>
        <w:rPr>
          <w:color w:val="9E77ED"/>
          <w:sz w:val="24"/>
          <w:szCs w:val="21"/>
        </w:rPr>
        <w:t>By doing so, I can get some valuable experience and prepare for my next challenge with power and courage.</w:t>
      </w:r>
    </w:p>
    <w:p>
      <w:pPr>
        <w:rPr>
          <w:sz w:val="24"/>
          <w:szCs w:val="21"/>
        </w:rPr>
      </w:pPr>
    </w:p>
    <w:p>
      <w:pPr>
        <w:rPr>
          <w:sz w:val="24"/>
          <w:szCs w:val="21"/>
        </w:rPr>
      </w:pPr>
      <w:r>
        <w:rPr>
          <w:b/>
          <w:sz w:val="40"/>
          <w:szCs w:val="21"/>
        </w:rPr>
        <w:t>没听懂/不知道</w:t>
      </w:r>
    </w:p>
    <w:p>
      <w:pPr>
        <w:rPr>
          <w:sz w:val="24"/>
          <w:szCs w:val="21"/>
        </w:rPr>
      </w:pPr>
      <w:r>
        <w:rPr>
          <w:sz w:val="24"/>
          <w:szCs w:val="21"/>
        </w:rPr>
        <w:t>Sorry, I didn't catch that  . Could you please repeat the question?</w:t>
      </w:r>
    </w:p>
    <w:p>
      <w:pPr>
        <w:rPr>
          <w:sz w:val="24"/>
          <w:szCs w:val="21"/>
        </w:rPr>
      </w:pPr>
      <w:r>
        <w:rPr>
          <w:sz w:val="24"/>
          <w:szCs w:val="21"/>
        </w:rPr>
        <w:t>There are many things I want to say about this question, but sorry, I don't know how to say it in English.</w:t>
      </w:r>
    </w:p>
    <w:p>
      <w:pPr>
        <w:rPr>
          <w:sz w:val="24"/>
          <w:szCs w:val="21"/>
        </w:rPr>
      </w:pPr>
      <w:r>
        <w:rPr>
          <w:sz w:val="24"/>
          <w:szCs w:val="21"/>
        </w:rPr>
        <w:t>I'm sorry, in this moment, I don't have enough knowledge to answer the question. but I'm willing to learn it.</w:t>
      </w:r>
    </w:p>
    <w:p>
      <w:pPr>
        <w:rPr>
          <w:sz w:val="24"/>
          <w:szCs w:val="21"/>
        </w:rPr>
      </w:pPr>
      <w:r>
        <w:rPr>
          <w:sz w:val="24"/>
          <w:szCs w:val="21"/>
        </w:rPr>
        <w:t>I'm sorry, I really don't understand this question.</w:t>
      </w:r>
    </w:p>
    <w:p>
      <w:pPr>
        <w:rPr>
          <w:sz w:val="24"/>
          <w:szCs w:val="21"/>
        </w:rPr>
      </w:pPr>
    </w:p>
    <w:p>
      <w:pPr>
        <w:rPr>
          <w:sz w:val="24"/>
          <w:szCs w:val="21"/>
        </w:rPr>
      </w:pPr>
    </w:p>
    <w:p>
      <w:pPr>
        <w:rPr>
          <w:sz w:val="24"/>
          <w:szCs w:val="21"/>
        </w:rPr>
      </w:pPr>
    </w:p>
    <w:p>
      <w:pPr>
        <w:rPr>
          <w:sz w:val="24"/>
          <w:szCs w:val="21"/>
        </w:rPr>
      </w:pPr>
      <w:r>
        <w:rPr>
          <w:b/>
          <w:sz w:val="36"/>
          <w:szCs w:val="21"/>
        </w:rPr>
        <w:t>常用英语面试问题总结</w:t>
      </w:r>
    </w:p>
    <w:p>
      <w:pPr>
        <w:numPr>
          <w:ilvl w:val="0"/>
          <w:numId w:val="5"/>
        </w:numPr>
        <w:ind w:firstLine="0" w:firstLineChars="0"/>
        <w:rPr>
          <w:sz w:val="24"/>
          <w:szCs w:val="21"/>
        </w:rPr>
      </w:pPr>
      <w:r>
        <w:rPr>
          <w:sz w:val="24"/>
          <w:szCs w:val="21"/>
        </w:rPr>
        <w:t>当前条件下什么科技对你来说有用？</w:t>
      </w:r>
    </w:p>
    <w:p>
      <w:pPr>
        <w:ind w:firstLine="420"/>
        <w:jc w:val="left"/>
        <w:rPr>
          <w:sz w:val="24"/>
          <w:szCs w:val="21"/>
        </w:rPr>
      </w:pPr>
      <w:r>
        <w:rPr>
          <w:sz w:val="24"/>
          <w:szCs w:val="21"/>
        </w:rPr>
        <w:t>What technologies are available to you under current conditions?</w:t>
      </w:r>
    </w:p>
    <w:p>
      <w:pPr>
        <w:numPr>
          <w:ilvl w:val="0"/>
          <w:numId w:val="6"/>
        </w:numPr>
        <w:jc w:val="left"/>
        <w:rPr>
          <w:sz w:val="24"/>
          <w:szCs w:val="21"/>
        </w:rPr>
      </w:pPr>
      <w:r>
        <w:rPr>
          <w:sz w:val="22"/>
          <w:szCs w:val="21"/>
        </w:rPr>
        <w:t>Internet access: I can access information, communicate with others, and use various online services through the internet.</w:t>
      </w:r>
    </w:p>
    <w:p>
      <w:pPr>
        <w:numPr>
          <w:ilvl w:val="0"/>
          <w:numId w:val="6"/>
        </w:numPr>
        <w:jc w:val="left"/>
        <w:rPr>
          <w:sz w:val="24"/>
          <w:szCs w:val="21"/>
        </w:rPr>
      </w:pPr>
      <w:r>
        <w:rPr>
          <w:sz w:val="22"/>
          <w:szCs w:val="21"/>
        </w:rPr>
        <w:t>Mobile devices: I have access to smartphones, tablets, and other mobile devices that allow me to stay connected and productive on the go.</w:t>
      </w:r>
    </w:p>
    <w:p>
      <w:pPr>
        <w:numPr>
          <w:ilvl w:val="0"/>
          <w:numId w:val="6"/>
        </w:numPr>
        <w:jc w:val="left"/>
        <w:rPr>
          <w:sz w:val="24"/>
          <w:szCs w:val="21"/>
        </w:rPr>
      </w:pPr>
      <w:r>
        <w:rPr>
          <w:sz w:val="22"/>
          <w:szCs w:val="21"/>
        </w:rPr>
        <w:t>Social media platforms: I can use social media platforms likeWeiXing, and QQ to connect with friends, family, and colleagues.</w:t>
      </w:r>
    </w:p>
    <w:p>
      <w:pPr>
        <w:rPr>
          <w:sz w:val="24"/>
          <w:szCs w:val="21"/>
        </w:rPr>
      </w:pPr>
    </w:p>
    <w:p>
      <w:pPr>
        <w:numPr>
          <w:ilvl w:val="0"/>
          <w:numId w:val="7"/>
        </w:numPr>
        <w:rPr>
          <w:sz w:val="24"/>
          <w:szCs w:val="21"/>
        </w:rPr>
      </w:pPr>
      <w:r>
        <w:rPr>
          <w:sz w:val="24"/>
          <w:szCs w:val="21"/>
        </w:rPr>
        <w:t>未来希望有什么科技研究出来？</w:t>
      </w:r>
    </w:p>
    <w:p>
      <w:pPr>
        <w:numPr>
          <w:ilvl w:val="0"/>
          <w:numId w:val="7"/>
        </w:numPr>
        <w:ind w:firstLine="420"/>
        <w:jc w:val="left"/>
        <w:rPr>
          <w:sz w:val="24"/>
          <w:szCs w:val="21"/>
        </w:rPr>
      </w:pPr>
      <w:r>
        <w:rPr>
          <w:sz w:val="24"/>
          <w:szCs w:val="21"/>
        </w:rPr>
        <w:t>What science and technology do you hope to see in the future?</w:t>
      </w:r>
    </w:p>
    <w:p>
      <w:pPr>
        <w:rPr>
          <w:sz w:val="24"/>
          <w:szCs w:val="21"/>
        </w:rPr>
      </w:pPr>
      <w:r>
        <w:rPr>
          <w:sz w:val="22"/>
          <w:szCs w:val="21"/>
        </w:rPr>
        <w:t>In the future, I hope to see advancements in various fields of science and technology that can positively impact society and improve our lives. Some of the areas I am excited about include:</w:t>
      </w:r>
    </w:p>
    <w:p>
      <w:pPr>
        <w:numPr>
          <w:ilvl w:val="0"/>
          <w:numId w:val="8"/>
        </w:numPr>
        <w:jc w:val="left"/>
        <w:rPr>
          <w:sz w:val="24"/>
          <w:szCs w:val="21"/>
        </w:rPr>
      </w:pPr>
      <w:r>
        <w:rPr>
          <w:sz w:val="22"/>
          <w:szCs w:val="21"/>
        </w:rPr>
        <w:t xml:space="preserve">Sustainable energy technologies: I hope to see more efficient and affordable renewable energy sources, such as solar, wind, and </w:t>
      </w:r>
      <w:r>
        <w:rPr>
          <w:color w:val="F04438"/>
          <w:sz w:val="22"/>
          <w:szCs w:val="21"/>
        </w:rPr>
        <w:t>geothermal</w:t>
      </w:r>
      <w:r>
        <w:rPr>
          <w:sz w:val="22"/>
          <w:szCs w:val="21"/>
        </w:rPr>
        <w:t xml:space="preserve"> power, to combat climate change and reduce our dependence on fossil fuels.</w:t>
      </w:r>
    </w:p>
    <w:p>
      <w:pPr>
        <w:rPr>
          <w:sz w:val="24"/>
          <w:szCs w:val="21"/>
        </w:rPr>
      </w:pPr>
      <w:r>
        <w:rPr>
          <w:sz w:val="22"/>
          <w:szCs w:val="21"/>
        </w:rPr>
        <w:t xml:space="preserve">Healthcare innovations: I look forward to breakthroughs in medical technology, such as personalized medicine, gene editing, and advanced </w:t>
      </w:r>
      <w:r>
        <w:rPr>
          <w:sz w:val="24"/>
          <w:szCs w:val="21"/>
        </w:rPr>
        <w:t>prosthetics, to improve patient care and extend human lifespan.</w:t>
      </w:r>
    </w:p>
    <w:p>
      <w:pPr>
        <w:rPr>
          <w:sz w:val="24"/>
          <w:szCs w:val="21"/>
        </w:rPr>
      </w:pPr>
      <w:r>
        <w:rPr>
          <w:sz w:val="24"/>
          <w:szCs w:val="21"/>
        </w:rPr>
        <w:t>Artificial intelligence and automation: I am interested in seeing how AI and automation can revolutionize industries, enhance productivity, and create new opportunities for economic growth.</w:t>
      </w:r>
    </w:p>
    <w:p>
      <w:pPr>
        <w:rPr>
          <w:sz w:val="24"/>
          <w:szCs w:val="21"/>
        </w:rPr>
      </w:pPr>
      <w:r>
        <w:rPr>
          <w:sz w:val="24"/>
          <w:szCs w:val="21"/>
        </w:rPr>
        <w:t>Overall, I hope to see science and technology continue to push the boundaries of what is possible, driving innovation, improving quality of life, and shaping a brighter future for all.</w:t>
      </w:r>
    </w:p>
    <w:p>
      <w:pPr>
        <w:rPr>
          <w:sz w:val="24"/>
          <w:szCs w:val="21"/>
        </w:rPr>
      </w:pPr>
    </w:p>
    <w:p>
      <w:pPr>
        <w:numPr>
          <w:ilvl w:val="0"/>
          <w:numId w:val="9"/>
        </w:numPr>
        <w:rPr>
          <w:sz w:val="24"/>
          <w:szCs w:val="21"/>
        </w:rPr>
      </w:pPr>
      <w:r>
        <w:rPr>
          <w:sz w:val="24"/>
          <w:szCs w:val="21"/>
        </w:rPr>
        <w:t>推荐一本书？</w:t>
      </w:r>
    </w:p>
    <w:p>
      <w:pPr>
        <w:ind w:firstLine="420"/>
        <w:rPr>
          <w:sz w:val="24"/>
          <w:szCs w:val="21"/>
        </w:rPr>
      </w:pPr>
      <w:r>
        <w:rPr>
          <w:sz w:val="24"/>
          <w:szCs w:val="21"/>
        </w:rPr>
        <w:t>Recommend a book?</w:t>
      </w:r>
    </w:p>
    <w:p>
      <w:pPr>
        <w:rPr>
          <w:sz w:val="24"/>
          <w:szCs w:val="21"/>
        </w:rPr>
      </w:pPr>
      <w:r>
        <w:rPr>
          <w:sz w:val="24"/>
          <w:szCs w:val="21"/>
        </w:rPr>
        <w:t xml:space="preserve">Thank you for your questions. I think my favorite is "To Live", which is a novel written by Yu Hua. This book deeply reveals the </w:t>
      </w:r>
      <w:r>
        <w:rPr>
          <w:color w:val="F04438"/>
          <w:sz w:val="24"/>
          <w:szCs w:val="21"/>
        </w:rPr>
        <w:t>complexity</w:t>
      </w:r>
      <w:r>
        <w:rPr>
          <w:sz w:val="24"/>
          <w:szCs w:val="21"/>
        </w:rPr>
        <w:t xml:space="preserve"> of human nature and the value of life by telling about the </w:t>
      </w:r>
      <w:r>
        <w:rPr>
          <w:color w:val="F04438"/>
          <w:sz w:val="24"/>
          <w:szCs w:val="21"/>
        </w:rPr>
        <w:t>protagonist's life主人公的一生</w:t>
      </w:r>
      <w:r>
        <w:rPr>
          <w:sz w:val="24"/>
          <w:szCs w:val="21"/>
        </w:rPr>
        <w:t>. At the same time, this book also gave me a deeper understanding of modern Chinese literature, especially the uniqueness of Chinese culture. When reading this book, I not only gained the pleasure of reading, but also learned how to think about life issues, cherish the present life, and have a positive attitude full of hope for the future.</w:t>
      </w:r>
    </w:p>
    <w:p>
      <w:pPr>
        <w:numPr>
          <w:ilvl w:val="0"/>
          <w:numId w:val="10"/>
        </w:numPr>
        <w:rPr>
          <w:sz w:val="24"/>
          <w:szCs w:val="21"/>
        </w:rPr>
      </w:pPr>
      <w:r>
        <w:rPr>
          <w:sz w:val="24"/>
          <w:szCs w:val="21"/>
        </w:rPr>
        <w:t>你喜欢购物吗？为什么</w:t>
      </w:r>
    </w:p>
    <w:p>
      <w:pPr>
        <w:ind w:firstLine="420"/>
        <w:rPr>
          <w:sz w:val="24"/>
          <w:szCs w:val="21"/>
        </w:rPr>
      </w:pPr>
      <w:r>
        <w:rPr>
          <w:sz w:val="24"/>
          <w:szCs w:val="21"/>
        </w:rPr>
        <w:t>Do you like shopping? Why</w:t>
      </w:r>
    </w:p>
    <w:p>
      <w:pPr>
        <w:rPr>
          <w:sz w:val="24"/>
          <w:szCs w:val="21"/>
        </w:rPr>
      </w:pPr>
      <w:r>
        <w:rPr>
          <w:sz w:val="24"/>
          <w:szCs w:val="21"/>
        </w:rPr>
        <w:t xml:space="preserve"> shopping can be an enjoyable experience for many people. It allows individuals to explore and discover new products, find items they need or desire, and sometimes even provides a sense of satisfaction or accomplishment. Additionally, shopping can be a social activity, allowing people to spend time with friends or family while browsing stores or online platforms. However, it is important to maintain a balanced approach to shopping and make wise purchasing decisions.</w:t>
      </w:r>
    </w:p>
    <w:p>
      <w:pPr>
        <w:rPr>
          <w:sz w:val="24"/>
          <w:szCs w:val="21"/>
        </w:rPr>
      </w:pPr>
    </w:p>
    <w:p>
      <w:pPr>
        <w:numPr>
          <w:ilvl w:val="0"/>
          <w:numId w:val="11"/>
        </w:numPr>
        <w:rPr>
          <w:sz w:val="24"/>
          <w:szCs w:val="21"/>
        </w:rPr>
      </w:pPr>
      <w:r>
        <w:rPr>
          <w:sz w:val="24"/>
          <w:szCs w:val="21"/>
        </w:rPr>
        <w:t>你认为科研最重要的品质是什么？为什么？</w:t>
      </w:r>
    </w:p>
    <w:p>
      <w:pPr>
        <w:ind w:firstLine="420"/>
        <w:rPr>
          <w:sz w:val="24"/>
          <w:szCs w:val="21"/>
        </w:rPr>
      </w:pPr>
      <w:r>
        <w:rPr>
          <w:sz w:val="24"/>
          <w:szCs w:val="21"/>
        </w:rPr>
        <w:t>What do you think is the most important quality of scientific research? Why?</w:t>
      </w:r>
    </w:p>
    <w:p>
      <w:pPr>
        <w:rPr>
          <w:sz w:val="24"/>
          <w:szCs w:val="21"/>
        </w:rPr>
      </w:pPr>
      <w:r>
        <w:rPr>
          <w:sz w:val="24"/>
          <w:szCs w:val="21"/>
        </w:rPr>
        <w:t xml:space="preserve">One of the most important qualities of scientific research is objectivity. </w:t>
      </w:r>
    </w:p>
    <w:p>
      <w:pPr>
        <w:rPr>
          <w:sz w:val="24"/>
          <w:szCs w:val="21"/>
        </w:rPr>
      </w:pPr>
      <w:r>
        <w:rPr>
          <w:sz w:val="24"/>
          <w:szCs w:val="21"/>
        </w:rPr>
        <w:t>Objectivity is crucial because it allows the advancement of knowledge and the development of reliable and trustworthy findings. It ensures that scientific research is transparent, replicable, and can withstand scrutiny from the scientific community. By removing personal biases, researchers can focus on uncovering objective truths and contributing to the collective understanding of the world around us.</w:t>
      </w:r>
    </w:p>
    <w:p>
      <w:pPr>
        <w:rPr>
          <w:sz w:val="24"/>
          <w:szCs w:val="21"/>
        </w:rPr>
      </w:pPr>
    </w:p>
    <w:p>
      <w:pPr>
        <w:numPr>
          <w:ilvl w:val="0"/>
          <w:numId w:val="12"/>
        </w:numPr>
        <w:rPr>
          <w:sz w:val="24"/>
          <w:szCs w:val="21"/>
        </w:rPr>
      </w:pPr>
      <w:r>
        <w:rPr>
          <w:sz w:val="24"/>
          <w:szCs w:val="21"/>
        </w:rPr>
        <w:t>你研究生毕业选择继续深造还是工作，为什么？</w:t>
      </w:r>
    </w:p>
    <w:p>
      <w:pPr>
        <w:ind w:firstLine="420"/>
        <w:rPr>
          <w:sz w:val="24"/>
          <w:szCs w:val="21"/>
        </w:rPr>
      </w:pPr>
      <w:r>
        <w:rPr>
          <w:sz w:val="24"/>
          <w:szCs w:val="21"/>
        </w:rPr>
        <w:t>Do you choose to pursue further study or work after graduate school? Why?</w:t>
      </w:r>
    </w:p>
    <w:p>
      <w:pPr>
        <w:rPr>
          <w:sz w:val="24"/>
          <w:szCs w:val="21"/>
        </w:rPr>
      </w:pPr>
      <w:r>
        <w:rPr>
          <w:sz w:val="24"/>
          <w:szCs w:val="21"/>
        </w:rPr>
        <w:t>首先，在读研究生期间，我会好好完成每一门课程和通过每一场考试，并且规划好自己的发展计划，努力去成为一名优秀的研究生。如果有机会的话，我当然希望继续深造，因为我对于我报考的专业学术研究十分感兴趣，而继续深造可以给我提供一个更加广阔的平台和更多的学习机会。</w:t>
      </w:r>
    </w:p>
    <w:p>
      <w:pPr>
        <w:rPr>
          <w:sz w:val="24"/>
          <w:szCs w:val="21"/>
        </w:rPr>
      </w:pPr>
      <w:r>
        <w:rPr>
          <w:sz w:val="24"/>
          <w:szCs w:val="21"/>
        </w:rPr>
        <w:t>First of all, during my graduate study, I will finish every course and pass every exam, and plan my development plan, and try my best to be an excellent graduate. If I have a chance, I would like to further my studies, because I am very interested in the academic study I am applying for, and further study can give me a broader platform and more learning opportunities.</w:t>
      </w:r>
    </w:p>
    <w:p>
      <w:pPr>
        <w:rPr>
          <w:sz w:val="24"/>
          <w:szCs w:val="21"/>
        </w:rPr>
      </w:pPr>
    </w:p>
    <w:p>
      <w:pPr>
        <w:numPr>
          <w:ilvl w:val="0"/>
          <w:numId w:val="13"/>
        </w:numPr>
        <w:rPr>
          <w:sz w:val="24"/>
          <w:szCs w:val="21"/>
        </w:rPr>
      </w:pPr>
      <w:r>
        <w:rPr>
          <w:sz w:val="24"/>
          <w:szCs w:val="21"/>
        </w:rPr>
        <w:t>Why do you choose this major?</w:t>
      </w:r>
    </w:p>
    <w:p>
      <w:pPr>
        <w:rPr>
          <w:sz w:val="24"/>
          <w:szCs w:val="21"/>
        </w:rPr>
      </w:pPr>
      <w:r>
        <w:rPr>
          <w:sz w:val="24"/>
          <w:szCs w:val="21"/>
        </w:rPr>
        <w:t>我的主修专业是机械设计制造及其自动化，我认为我选择这个专业的原因有以下几点：首先是由于我对于机械和工程的热爱，在以前初高中的时候，我就喜欢研究和设计各种机械装置，例如做微型空调和拆装智能小车，枪械等。其次，我认为随着科技的发展不断进步，选择这个专业可以让我接触最新的技术和创新，参与智能化，自动化和数字化发展中。最后我认为是个人天赋和能力上，我个人空间想象力较强，且本身高中物理，数学较好，选择这个专业可以更好地发挥我的优势。</w:t>
      </w:r>
    </w:p>
    <w:p>
      <w:pPr>
        <w:rPr>
          <w:sz w:val="24"/>
          <w:szCs w:val="21"/>
        </w:rPr>
      </w:pPr>
      <w:r>
        <w:rPr>
          <w:sz w:val="24"/>
          <w:szCs w:val="21"/>
        </w:rPr>
        <w:t>My major is Mechanical Design and Manufacture and Automation. I think I chose this major for several reasons. First of all, because of my passion for machinery and engineering, when I was in junior high school, I liked studying and designing all kinds of mechanical devices, such as making miniature air-conditioners and disassembling intelligent cars, guns, etc. Secondly, I think with the development of science and technology, choose this major can let me access to the latest technology and innovation, participate in intelligent, automation and digital development. Finally, I think it is personal talent and ability, my personal space imagination, and their own high school physics, mathematics is better, choose this major can better play to my strengths.</w:t>
      </w:r>
    </w:p>
    <w:p>
      <w:pPr>
        <w:rPr>
          <w:sz w:val="24"/>
          <w:szCs w:val="21"/>
        </w:rPr>
      </w:pPr>
    </w:p>
    <w:p>
      <w:pPr>
        <w:numPr>
          <w:ilvl w:val="0"/>
          <w:numId w:val="14"/>
        </w:numPr>
        <w:rPr>
          <w:sz w:val="24"/>
          <w:szCs w:val="21"/>
        </w:rPr>
      </w:pPr>
      <w:r>
        <w:rPr>
          <w:sz w:val="24"/>
          <w:szCs w:val="21"/>
        </w:rPr>
        <w:t>Reasons for taking postgraduate exams</w:t>
      </w:r>
    </w:p>
    <w:p>
      <w:pPr>
        <w:rPr>
          <w:sz w:val="24"/>
          <w:szCs w:val="21"/>
        </w:rPr>
      </w:pPr>
      <w:r>
        <w:rPr>
          <w:sz w:val="24"/>
          <w:szCs w:val="21"/>
        </w:rPr>
        <w:t>Taking the postgraduate entrance exam is a plan for my future development. I hope to improve my professional ability and literacy through in-depth study and research, and better adapt to future career development. At the same time, taking the postgraduate entrance examination is also a challenge and affirmation to my ability. I believe that only through continuous learning and practice can I better develop my potential and value. In addition, I also hope to further expand my personal network resources and social relationships through the postgraduate entrance examination, laying a solid foundation for future career development.</w:t>
      </w:r>
    </w:p>
    <w:p>
      <w:pPr>
        <w:rPr>
          <w:sz w:val="24"/>
          <w:szCs w:val="21"/>
        </w:rPr>
      </w:pPr>
      <w:r>
        <w:rPr>
          <w:sz w:val="24"/>
          <w:szCs w:val="21"/>
        </w:rPr>
        <w:t>In short, taking the postgraduate entrance examination is my future planning and expectations, and it is also a process of working hard to achieve my dreams. I believe that as long as I have firm confidence and continuous efforts, I will be able to achieve my goals and create a better future.</w:t>
      </w:r>
    </w:p>
    <w:p>
      <w:pPr>
        <w:rPr>
          <w:sz w:val="24"/>
          <w:szCs w:val="21"/>
        </w:rPr>
      </w:pPr>
    </w:p>
    <w:p>
      <w:pPr>
        <w:numPr>
          <w:ilvl w:val="0"/>
          <w:numId w:val="15"/>
        </w:numPr>
        <w:rPr>
          <w:sz w:val="24"/>
          <w:szCs w:val="21"/>
        </w:rPr>
      </w:pPr>
      <w:r>
        <w:rPr>
          <w:sz w:val="24"/>
          <w:szCs w:val="21"/>
        </w:rPr>
        <w:t>What is your research direction or interest?</w:t>
      </w:r>
    </w:p>
    <w:p>
      <w:pPr>
        <w:rPr>
          <w:sz w:val="24"/>
          <w:szCs w:val="21"/>
        </w:rPr>
      </w:pPr>
      <w:r>
        <w:rPr>
          <w:sz w:val="24"/>
          <w:szCs w:val="21"/>
        </w:rPr>
        <w:t>I am very interested in the Intelligence field and have taken relevant courses during my undergraduate period. In these courses, I have gained an in-depth understanding of the development history, current situation, and future trends of this field, and gradually discovered my interests.</w:t>
      </w:r>
    </w:p>
    <w:p>
      <w:pPr>
        <w:rPr>
          <w:sz w:val="24"/>
          <w:szCs w:val="21"/>
        </w:rPr>
      </w:pPr>
      <w:r>
        <w:rPr>
          <w:sz w:val="24"/>
          <w:szCs w:val="21"/>
        </w:rPr>
        <w:t>Secondly, I have also been following the latest developments in this field and actively participating in relevant academic discussions and research projects. Through these academic activities, I not only have a deep understanding of cutting-edge research and technology in this field, but also have mastered certain practical abilities.</w:t>
      </w:r>
    </w:p>
    <w:p>
      <w:pPr>
        <w:rPr>
          <w:sz w:val="24"/>
          <w:szCs w:val="21"/>
        </w:rPr>
      </w:pPr>
      <w:r>
        <w:rPr>
          <w:sz w:val="24"/>
          <w:szCs w:val="21"/>
        </w:rPr>
        <w:t>Finally, I hope that through graduate study, I can further explore issues in this field and make certain contributions in this regard. At the same time, I also hope to combine my professional background and practical experience, give full play to my advantages, and explore more in-depth research directions.</w:t>
      </w:r>
    </w:p>
    <w:p>
      <w:pPr>
        <w:rPr>
          <w:sz w:val="24"/>
          <w:szCs w:val="21"/>
        </w:rPr>
      </w:pPr>
    </w:p>
    <w:p>
      <w:pPr>
        <w:numPr>
          <w:ilvl w:val="0"/>
          <w:numId w:val="16"/>
        </w:numPr>
        <w:rPr>
          <w:sz w:val="24"/>
          <w:szCs w:val="21"/>
        </w:rPr>
      </w:pPr>
      <w:r>
        <w:rPr>
          <w:sz w:val="24"/>
          <w:szCs w:val="21"/>
        </w:rPr>
        <w:t>If you are admitted to our graduate school, What are your plans?</w:t>
      </w:r>
    </w:p>
    <w:p>
      <w:pPr>
        <w:rPr>
          <w:sz w:val="24"/>
          <w:szCs w:val="21"/>
        </w:rPr>
      </w:pPr>
      <w:r>
        <w:rPr>
          <w:sz w:val="24"/>
          <w:szCs w:val="21"/>
        </w:rPr>
        <w:t>First of all, thank you very much for your assessment and attention. If I am lucky enough to be admitted to your graduate school, I will seize this opportunity to seriously study and master the knowledge and skills I have learned, and apply them to future research and work. I plan to play in three aspects during the postgraduate stage:</w:t>
      </w:r>
    </w:p>
    <w:p>
      <w:pPr>
        <w:rPr>
          <w:sz w:val="24"/>
          <w:szCs w:val="21"/>
        </w:rPr>
      </w:pPr>
      <w:r>
        <w:rPr>
          <w:sz w:val="24"/>
          <w:szCs w:val="21"/>
        </w:rPr>
        <w:t>Firstly, systematically learn and master the core theoretical knowledge and methods of the selected major, and continuously improve their academic literacy and research capabilities.</w:t>
      </w:r>
    </w:p>
    <w:p>
      <w:pPr>
        <w:rPr>
          <w:sz w:val="24"/>
          <w:szCs w:val="21"/>
        </w:rPr>
      </w:pPr>
      <w:r>
        <w:rPr>
          <w:sz w:val="24"/>
          <w:szCs w:val="21"/>
        </w:rPr>
        <w:t>Second, actively participate in academic activities and research projects, enhance practical skills, improve thesis writing and expression skills, strive to publish academic papers, and gain certain scientific research experience.</w:t>
      </w:r>
    </w:p>
    <w:p>
      <w:pPr>
        <w:rPr>
          <w:sz w:val="24"/>
          <w:szCs w:val="21"/>
        </w:rPr>
      </w:pPr>
      <w:r>
        <w:rPr>
          <w:sz w:val="24"/>
          <w:szCs w:val="21"/>
        </w:rPr>
        <w:t>Third, we should strengthen social practice and participate in social activities, broaden our horizons, enhance our sen</w:t>
      </w:r>
      <w:bookmarkStart w:id="0" w:name="_GoBack"/>
      <w:bookmarkEnd w:id="0"/>
      <w:r>
        <w:rPr>
          <w:sz w:val="24"/>
          <w:szCs w:val="21"/>
        </w:rPr>
        <w:t>se of social responsibility and innovative spirit, and at the same time, make more like-minded friends and partners.</w:t>
      </w:r>
    </w:p>
    <w:p>
      <w:pPr>
        <w:rPr>
          <w:sz w:val="24"/>
          <w:szCs w:val="21"/>
        </w:rPr>
      </w:pPr>
      <w:r>
        <w:rPr>
          <w:sz w:val="24"/>
          <w:szCs w:val="21"/>
        </w:rPr>
        <w:t>In general, I hope to cultivate my academic ability and innovative spirit through continuous learning and practice in the postgraduate stage, laying a solid foundation for future career development.</w:t>
      </w:r>
    </w:p>
    <w:p>
      <w:pPr>
        <w:rPr>
          <w:sz w:val="24"/>
          <w:szCs w:val="21"/>
        </w:rPr>
      </w:pPr>
    </w:p>
    <w:p>
      <w:pPr>
        <w:numPr>
          <w:ilvl w:val="0"/>
          <w:numId w:val="17"/>
        </w:numPr>
        <w:rPr>
          <w:sz w:val="24"/>
          <w:szCs w:val="21"/>
        </w:rPr>
      </w:pPr>
      <w:r>
        <w:rPr>
          <w:sz w:val="24"/>
          <w:szCs w:val="21"/>
        </w:rPr>
        <w:t>How do youface the difficulties during graduate school?</w:t>
      </w:r>
    </w:p>
    <w:p>
      <w:pPr>
        <w:rPr>
          <w:sz w:val="24"/>
          <w:szCs w:val="21"/>
        </w:rPr>
      </w:pPr>
      <w:r>
        <w:rPr>
          <w:sz w:val="24"/>
          <w:szCs w:val="21"/>
        </w:rPr>
        <w:t xml:space="preserve">1. Face the difficulties </w:t>
      </w:r>
      <w:r>
        <w:rPr>
          <w:color w:val="F04438"/>
          <w:sz w:val="24"/>
          <w:szCs w:val="21"/>
        </w:rPr>
        <w:t>squarely</w:t>
      </w:r>
      <w:r>
        <w:rPr>
          <w:sz w:val="24"/>
          <w:szCs w:val="21"/>
        </w:rPr>
        <w:t>: it is inevitable to encounter difficulties during the postgraduate study period. We should take initiative to face them and find solutions instead of giving up because of the difficulties.</w:t>
      </w:r>
    </w:p>
    <w:p>
      <w:pPr>
        <w:rPr>
          <w:sz w:val="24"/>
          <w:szCs w:val="21"/>
        </w:rPr>
      </w:pPr>
      <w:r>
        <w:rPr>
          <w:sz w:val="24"/>
          <w:szCs w:val="21"/>
        </w:rPr>
        <w:t>2. Seek help: Sometimes, it is difficult for us to solve problems by ourselves. In this case, we can ask for help from our supervisors, classmates, or other professionals.</w:t>
      </w:r>
    </w:p>
    <w:p>
      <w:pPr>
        <w:rPr>
          <w:sz w:val="24"/>
          <w:szCs w:val="21"/>
        </w:rPr>
      </w:pPr>
      <w:r>
        <w:rPr>
          <w:sz w:val="24"/>
          <w:szCs w:val="21"/>
        </w:rPr>
        <w:t>3. Independent thinking: Postgraduate study is not only about acquiring knowledge but also about developing our ability to think independently and solve problems. We should rely more on ourselves when encountering difficulties.</w:t>
      </w:r>
    </w:p>
    <w:p>
      <w:pPr>
        <w:rPr>
          <w:sz w:val="24"/>
          <w:szCs w:val="21"/>
        </w:rPr>
      </w:pPr>
      <w:r>
        <w:rPr>
          <w:sz w:val="24"/>
          <w:szCs w:val="21"/>
        </w:rPr>
        <w:t>4. Persistence: Postgraduate study requires persistence in learning. Although difficulties often make us feel tired and helpless, as long as we keep moving forward, we believe that we can overcome them.</w:t>
      </w:r>
    </w:p>
    <w:p>
      <w:pPr>
        <w:rPr>
          <w:sz w:val="24"/>
          <w:szCs w:val="21"/>
        </w:rPr>
      </w:pPr>
    </w:p>
    <w:p>
      <w:pPr>
        <w:numPr>
          <w:ilvl w:val="0"/>
          <w:numId w:val="18"/>
        </w:numPr>
        <w:rPr>
          <w:sz w:val="24"/>
          <w:szCs w:val="21"/>
        </w:rPr>
      </w:pPr>
      <w:r>
        <w:rPr>
          <w:sz w:val="24"/>
          <w:szCs w:val="21"/>
        </w:rPr>
        <w:t>What abilities do you think graduate students should possess?</w:t>
      </w:r>
    </w:p>
    <w:p>
      <w:pPr>
        <w:rPr>
          <w:sz w:val="24"/>
          <w:szCs w:val="21"/>
        </w:rPr>
      </w:pPr>
      <w:r>
        <w:rPr>
          <w:sz w:val="24"/>
          <w:szCs w:val="21"/>
        </w:rPr>
        <w:t>First of all, graduate students should have a solid foundation of professional knowledge and research methodology, be able to independently think and solve problems, and have innovative awareness and ability. Secondly, graduate students should have the ability to think critically and read critically, be able to independently analyze and evaluate literature and data, and form their own views and insights. In addition, graduate students should also have communication, collaboration, organization, and leadership skills, be able to collaborate with others to complete research tasks, and be able to organize and lead teams to conduct research. Finally, graduate students should have the ability to learn for life, continuously update their knowledge and skills, and adapt to new research fields and job requirements.</w:t>
      </w:r>
    </w:p>
    <w:p>
      <w:pPr>
        <w:rPr>
          <w:sz w:val="24"/>
          <w:szCs w:val="21"/>
        </w:rPr>
      </w:pPr>
    </w:p>
    <w:p>
      <w:pPr>
        <w:numPr>
          <w:ilvl w:val="0"/>
          <w:numId w:val="19"/>
        </w:numPr>
        <w:rPr>
          <w:sz w:val="24"/>
          <w:szCs w:val="21"/>
        </w:rPr>
      </w:pPr>
      <w:r>
        <w:rPr>
          <w:sz w:val="24"/>
          <w:szCs w:val="21"/>
        </w:rPr>
        <w:t>What are the benefits of taking the postgraduate entrance exam?</w:t>
      </w:r>
    </w:p>
    <w:p>
      <w:pPr>
        <w:rPr>
          <w:sz w:val="24"/>
          <w:szCs w:val="21"/>
        </w:rPr>
      </w:pPr>
      <w:r>
        <w:rPr>
          <w:sz w:val="24"/>
          <w:szCs w:val="21"/>
        </w:rPr>
        <w:t>First of all, taking the postgraduate entrance examination has made me deeply aware of my shortcomings, thereby stimulating my desire for deeper learning. In the process of reviewing and preparing for the exam, I gained a deep understanding of relevant professional knowledge, improved my academic literacy, and also developed my ability to think independently and solve problems.</w:t>
      </w:r>
    </w:p>
    <w:p>
      <w:pPr>
        <w:rPr>
          <w:sz w:val="24"/>
          <w:szCs w:val="21"/>
        </w:rPr>
      </w:pPr>
      <w:r>
        <w:rPr>
          <w:sz w:val="24"/>
          <w:szCs w:val="21"/>
        </w:rPr>
        <w:t>Secondly, taking the postgraduate entrance examination has enabled me to make a group of like-minded friends and excellent classmates. "We learn together, support each other, and work together towards the same goal. This atmosphere of unity and cooperation makes me feel warm and inspired.".</w:t>
      </w:r>
    </w:p>
    <w:p>
      <w:pPr>
        <w:rPr>
          <w:sz w:val="24"/>
          <w:szCs w:val="21"/>
        </w:rPr>
      </w:pPr>
      <w:r>
        <w:rPr>
          <w:sz w:val="24"/>
          <w:szCs w:val="21"/>
        </w:rPr>
        <w:t>Finally, taking the postgraduate entrance examination made me realize that the pursuit of value in life goes beyond that. I hope to continuously improve my professional abilities and make more contributions to society through further education and learning.</w:t>
      </w:r>
    </w:p>
    <w:p>
      <w:pPr>
        <w:rPr>
          <w:sz w:val="24"/>
          <w:szCs w:val="21"/>
        </w:rPr>
      </w:pPr>
    </w:p>
    <w:p>
      <w:pPr>
        <w:numPr>
          <w:ilvl w:val="0"/>
          <w:numId w:val="20"/>
        </w:numPr>
        <w:rPr>
          <w:sz w:val="24"/>
          <w:szCs w:val="21"/>
        </w:rPr>
      </w:pPr>
      <w:r>
        <w:rPr>
          <w:sz w:val="24"/>
          <w:szCs w:val="21"/>
        </w:rPr>
        <w:t>How do you evaluate your college life?</w:t>
      </w:r>
    </w:p>
    <w:p>
      <w:pPr>
        <w:rPr>
          <w:sz w:val="24"/>
          <w:szCs w:val="21"/>
        </w:rPr>
      </w:pPr>
      <w:r>
        <w:rPr>
          <w:sz w:val="24"/>
          <w:szCs w:val="21"/>
        </w:rPr>
        <w:t>Thank you for your questions. I think my college life is very fulfilling and rich. In terms of academic studies, I have been working hard to learn professional knowledge, participate in various extracurricular activities, and broaden my horizons and knowledge. At the same time, I also actively participated in community activities, served as a community cadre, organized many activities, and exercised the organizational and leadership skills. In addition, I have also participated in some volunteer activities to help others and enhance my sense of social responsibility. In general, college life has greatly improved my knowledge, ability, and thinking, making me more independent, brave to try, and innovative, and also making me more confident and mature.</w:t>
      </w:r>
    </w:p>
    <w:p>
      <w:pPr>
        <w:rPr>
          <w:sz w:val="24"/>
          <w:szCs w:val="21"/>
        </w:rPr>
      </w:pPr>
    </w:p>
    <w:p>
      <w:pPr>
        <w:numPr>
          <w:ilvl w:val="0"/>
          <w:numId w:val="21"/>
        </w:numPr>
        <w:rPr>
          <w:sz w:val="24"/>
          <w:szCs w:val="21"/>
        </w:rPr>
      </w:pPr>
      <w:r>
        <w:rPr>
          <w:sz w:val="24"/>
          <w:szCs w:val="21"/>
        </w:rPr>
        <w:t>What do you think is the responsibility of graduate students?</w:t>
      </w:r>
    </w:p>
    <w:p>
      <w:pPr>
        <w:rPr>
          <w:sz w:val="24"/>
          <w:szCs w:val="21"/>
        </w:rPr>
      </w:pPr>
      <w:r>
        <w:rPr>
          <w:sz w:val="24"/>
          <w:szCs w:val="21"/>
        </w:rPr>
        <w:t>First of all, I believe that the responsibility of graduate students is to make contributions to academic research and scientific progress. Graduate students should delve deeply into their research field, continuously improve their academic level, obtain research results, and publish papers.</w:t>
      </w:r>
    </w:p>
    <w:p>
      <w:pPr>
        <w:rPr>
          <w:sz w:val="24"/>
          <w:szCs w:val="21"/>
        </w:rPr>
      </w:pPr>
      <w:r>
        <w:rPr>
          <w:sz w:val="24"/>
          <w:szCs w:val="21"/>
        </w:rPr>
        <w:t>Secondly, graduate students should also have a certain sense of social responsibility. We should pay attention to social hot issues and make contributions to social development through academic research. For example, studying the causes and treatments of certain diseases, exploring issues such as environmental protection and sustainable development.</w:t>
      </w:r>
    </w:p>
    <w:p>
      <w:pPr>
        <w:rPr>
          <w:sz w:val="24"/>
          <w:szCs w:val="21"/>
        </w:rPr>
      </w:pPr>
      <w:r>
        <w:rPr>
          <w:sz w:val="24"/>
          <w:szCs w:val="21"/>
        </w:rPr>
        <w:t>In addition, graduate students should also accumulate experience in practice and enhance team collaboration and leadership skills. In a laboratory or team, graduate students can work together with mentors and classmates, communicate with each other, discuss research issues together, and explore the potential of teamwork.</w:t>
      </w:r>
    </w:p>
    <w:p>
      <w:pPr>
        <w:rPr>
          <w:sz w:val="24"/>
          <w:szCs w:val="21"/>
        </w:rPr>
      </w:pPr>
      <w:r>
        <w:rPr>
          <w:sz w:val="24"/>
          <w:szCs w:val="21"/>
        </w:rPr>
        <w:t>In short, graduate students should carry forward the scientific spirit, persist in innovation, dare to challenge, and continuously improve their academic level and sense of social responsibility.</w:t>
      </w:r>
    </w:p>
    <w:p>
      <w:pPr>
        <w:rPr>
          <w:sz w:val="24"/>
          <w:szCs w:val="21"/>
        </w:rPr>
      </w:pPr>
    </w:p>
    <w:p>
      <w:pPr>
        <w:numPr>
          <w:ilvl w:val="0"/>
          <w:numId w:val="22"/>
        </w:numPr>
        <w:rPr>
          <w:sz w:val="24"/>
          <w:szCs w:val="21"/>
        </w:rPr>
      </w:pPr>
      <w:r>
        <w:rPr>
          <w:sz w:val="24"/>
          <w:szCs w:val="21"/>
        </w:rPr>
        <w:t>What literature search channels do you know?</w:t>
      </w:r>
    </w:p>
    <w:p>
      <w:pPr>
        <w:rPr>
          <w:sz w:val="24"/>
          <w:szCs w:val="21"/>
        </w:rPr>
      </w:pPr>
      <w:r>
        <w:rPr>
          <w:sz w:val="24"/>
          <w:szCs w:val="21"/>
        </w:rPr>
        <w:t>中文经常用的有中国知网、维普网、万方数据知识服务平台、中国国家数字图书馆、读秀、超星、百度学术等。外文有 Gogle scholar、SCI-HUB、PubMed,openaccess library,LibraryGenesis 等。</w:t>
      </w:r>
    </w:p>
    <w:p>
      <w:pPr>
        <w:rPr>
          <w:sz w:val="24"/>
          <w:szCs w:val="21"/>
        </w:rPr>
      </w:pPr>
      <w:r>
        <w:rPr>
          <w:sz w:val="24"/>
          <w:szCs w:val="21"/>
        </w:rPr>
        <w:t>中国知网CNKI、维普网Wipe Web、万方数据知识服务平台Wanfang Data Knowledge Service Platform、中国国家数字图书馆National Digital Library of China、读秀Reading Show、超星superstar、百度学术Baidu Scholar</w:t>
      </w:r>
    </w:p>
    <w:p>
      <w:pPr>
        <w:rPr>
          <w:sz w:val="24"/>
          <w:szCs w:val="21"/>
        </w:rPr>
      </w:pPr>
    </w:p>
    <w:p>
      <w:pPr>
        <w:numPr>
          <w:ilvl w:val="0"/>
          <w:numId w:val="23"/>
        </w:numPr>
        <w:rPr>
          <w:sz w:val="24"/>
          <w:szCs w:val="21"/>
        </w:rPr>
      </w:pPr>
      <w:r>
        <w:rPr>
          <w:sz w:val="24"/>
          <w:szCs w:val="21"/>
        </w:rPr>
        <w:t>Please introduce your university?</w:t>
      </w:r>
    </w:p>
    <w:p>
      <w:pPr>
        <w:rPr>
          <w:sz w:val="24"/>
          <w:szCs w:val="21"/>
        </w:rPr>
      </w:pPr>
      <w:r>
        <w:rPr>
          <w:sz w:val="24"/>
          <w:szCs w:val="21"/>
        </w:rPr>
        <w:t>Thank you for your question. I studies in Hunan Institute of Technology. It is located in Hengyan province. The university has a history of seventeen years. Although it is not famous enough, its scientific research and hardware equipment are good. Furthermore, the professional teachers with great patience comforted my study anxiety a lot. My classmates motivated me to study hard and never give up when I got exhausted. So I was bathed in the strong academic atmosphere for a long time. All in all, I am very grateful to my undergraduate school, because it gave me an unforgettable memory of four years and a chance to improve myself.</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1">
    <w:nsid w:val="9C8AC8EF"/>
    <w:multiLevelType w:val="multilevel"/>
    <w:tmpl w:val="9C8AC8EF"/>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2">
    <w:nsid w:val="B5E306ED"/>
    <w:multiLevelType w:val="multilevel"/>
    <w:tmpl w:val="B5E306ED"/>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3">
    <w:nsid w:val="BF205925"/>
    <w:multiLevelType w:val="multilevel"/>
    <w:tmpl w:val="BF205925"/>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4">
    <w:nsid w:val="C8879AEF"/>
    <w:multiLevelType w:val="multilevel"/>
    <w:tmpl w:val="C8879AEF"/>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5">
    <w:nsid w:val="CF092B84"/>
    <w:multiLevelType w:val="multilevel"/>
    <w:tmpl w:val="CF092B84"/>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6">
    <w:nsid w:val="D7F9FE59"/>
    <w:multiLevelType w:val="multilevel"/>
    <w:tmpl w:val="D7F9FE59"/>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7">
    <w:nsid w:val="DCBA6B53"/>
    <w:multiLevelType w:val="multilevel"/>
    <w:tmpl w:val="DCBA6B53"/>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8">
    <w:nsid w:val="F4B5D9F5"/>
    <w:multiLevelType w:val="multilevel"/>
    <w:tmpl w:val="F4B5D9F5"/>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9">
    <w:nsid w:val="0053208E"/>
    <w:multiLevelType w:val="multilevel"/>
    <w:tmpl w:val="0053208E"/>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10">
    <w:nsid w:val="0248C179"/>
    <w:multiLevelType w:val="multilevel"/>
    <w:tmpl w:val="0248C179"/>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11">
    <w:nsid w:val="03D62ECE"/>
    <w:multiLevelType w:val="multilevel"/>
    <w:tmpl w:val="03D62ECE"/>
    <w:lvl w:ilvl="0" w:tentative="0">
      <w:start w:val="1"/>
      <w:numFmt w:val="decimal"/>
      <w:lvlText w:val="%1."/>
      <w:lvlJc w:val="left"/>
    </w:lvl>
    <w:lvl w:ilvl="1" w:tentative="0">
      <w:start w:val="1"/>
      <w:numFmt w:val="decimal"/>
      <w:lvlText w:val="%1.%2."/>
      <w:lvlJc w:val="left"/>
    </w:lvl>
    <w:lvl w:ilvl="2" w:tentative="0">
      <w:start w:val="1"/>
      <w:numFmt w:val="decimal"/>
      <w:lvlText w:val="%1.%2.%3."/>
      <w:lvlJc w:val="left"/>
    </w:lvl>
    <w:lvl w:ilvl="3" w:tentative="0">
      <w:start w:val="1"/>
      <w:numFmt w:val="decimal"/>
      <w:lvlText w:val="%1.%2.%3.%4."/>
      <w:lvlJc w:val="left"/>
    </w:lvl>
    <w:lvl w:ilvl="4" w:tentative="0">
      <w:start w:val="1"/>
      <w:numFmt w:val="decimal"/>
      <w:lvlText w:val="%1.%2.%3.%4.%5."/>
      <w:lvlJc w:val="left"/>
    </w:lvl>
    <w:lvl w:ilvl="5" w:tentative="0">
      <w:start w:val="1"/>
      <w:numFmt w:val="decimal"/>
      <w:lvlText w:val="%1.%2.%3.%4.%5.%6."/>
      <w:lvlJc w:val="left"/>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abstractNum w:abstractNumId="12">
    <w:nsid w:val="0E640482"/>
    <w:multiLevelType w:val="multilevel"/>
    <w:tmpl w:val="0E640482"/>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13">
    <w:nsid w:val="2470EC97"/>
    <w:multiLevelType w:val="multilevel"/>
    <w:tmpl w:val="2470EC97"/>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14">
    <w:nsid w:val="25B654F3"/>
    <w:multiLevelType w:val="multilevel"/>
    <w:tmpl w:val="25B654F3"/>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15">
    <w:nsid w:val="2A8F537B"/>
    <w:multiLevelType w:val="multilevel"/>
    <w:tmpl w:val="2A8F537B"/>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16">
    <w:nsid w:val="46A08BB8"/>
    <w:multiLevelType w:val="multilevel"/>
    <w:tmpl w:val="46A08BB8"/>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17">
    <w:nsid w:val="4C1BAE26"/>
    <w:multiLevelType w:val="multilevel"/>
    <w:tmpl w:val="4C1BAE26"/>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18">
    <w:nsid w:val="4D4DC07F"/>
    <w:multiLevelType w:val="multilevel"/>
    <w:tmpl w:val="4D4DC07F"/>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19">
    <w:nsid w:val="59ADCABA"/>
    <w:multiLevelType w:val="multilevel"/>
    <w:tmpl w:val="59ADCABA"/>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20">
    <w:nsid w:val="5A241D34"/>
    <w:multiLevelType w:val="multilevel"/>
    <w:tmpl w:val="5A241D34"/>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21">
    <w:nsid w:val="60382F6E"/>
    <w:multiLevelType w:val="multilevel"/>
    <w:tmpl w:val="60382F6E"/>
    <w:lvl w:ilvl="0" w:tentative="0">
      <w:start w:val="1"/>
      <w:numFmt w:val="bullet"/>
      <w:lvlText w:val=""/>
      <w:lvlJc w:val="left"/>
      <w:rPr>
        <w:rFonts w:hint="default" w:ascii="Wingdings" w:hAnsi="Wingdings"/>
      </w:rPr>
    </w:lvl>
    <w:lvl w:ilvl="1" w:tentative="0">
      <w:start w:val="1"/>
      <w:numFmt w:val="bullet"/>
      <w:lvlText w:val=""/>
      <w:lvlJc w:val="left"/>
      <w:pPr>
        <w:ind w:left="210"/>
      </w:pPr>
      <w:rPr>
        <w:rFonts w:hint="default" w:ascii="Wingdings" w:hAnsi="Wingdings"/>
      </w:rPr>
    </w:lvl>
    <w:lvl w:ilvl="2" w:tentative="0">
      <w:start w:val="1"/>
      <w:numFmt w:val="bullet"/>
      <w:lvlText w:val=""/>
      <w:lvlJc w:val="left"/>
      <w:pPr>
        <w:ind w:left="420"/>
      </w:pPr>
      <w:rPr>
        <w:rFonts w:hint="default" w:ascii="Wingdings" w:hAnsi="Wingdings"/>
      </w:rPr>
    </w:lvl>
    <w:lvl w:ilvl="3" w:tentative="0">
      <w:start w:val="1"/>
      <w:numFmt w:val="bullet"/>
      <w:lvlText w:val=""/>
      <w:lvlJc w:val="left"/>
      <w:pPr>
        <w:ind w:left="630"/>
      </w:pPr>
      <w:rPr>
        <w:rFonts w:hint="default" w:ascii="Wingdings" w:hAnsi="Wingdings"/>
      </w:rPr>
    </w:lvl>
    <w:lvl w:ilvl="4" w:tentative="0">
      <w:start w:val="1"/>
      <w:numFmt w:val="bullet"/>
      <w:lvlText w:val=""/>
      <w:lvlJc w:val="left"/>
      <w:pPr>
        <w:ind w:left="840"/>
      </w:pPr>
      <w:rPr>
        <w:rFonts w:hint="default" w:ascii="Wingdings" w:hAnsi="Wingdings"/>
      </w:rPr>
    </w:lvl>
    <w:lvl w:ilvl="5" w:tentative="0">
      <w:start w:val="1"/>
      <w:numFmt w:val="bullet"/>
      <w:lvlText w:val=""/>
      <w:lvlJc w:val="left"/>
      <w:pPr>
        <w:ind w:left="1050"/>
      </w:pPr>
      <w:rPr>
        <w:rFonts w:hint="default" w:ascii="Wingdings" w:hAnsi="Wingdings"/>
      </w:rPr>
    </w:lvl>
    <w:lvl w:ilvl="6" w:tentative="0">
      <w:start w:val="1"/>
      <w:numFmt w:val="bullet"/>
      <w:lvlText w:val=""/>
      <w:lvlJc w:val="left"/>
      <w:pPr>
        <w:ind w:left="1260"/>
      </w:pPr>
      <w:rPr>
        <w:rFonts w:hint="default" w:ascii="Wingdings" w:hAnsi="Wingdings"/>
      </w:rPr>
    </w:lvl>
    <w:lvl w:ilvl="7" w:tentative="0">
      <w:start w:val="1"/>
      <w:numFmt w:val="bullet"/>
      <w:lvlText w:val=""/>
      <w:lvlJc w:val="left"/>
      <w:pPr>
        <w:ind w:left="1470"/>
      </w:pPr>
      <w:rPr>
        <w:rFonts w:hint="default" w:ascii="Wingdings" w:hAnsi="Wingdings"/>
      </w:rPr>
    </w:lvl>
    <w:lvl w:ilvl="8" w:tentative="0">
      <w:start w:val="1"/>
      <w:numFmt w:val="bullet"/>
      <w:lvlText w:val=""/>
      <w:lvlJc w:val="left"/>
      <w:pPr>
        <w:ind w:left="1680"/>
      </w:pPr>
      <w:rPr>
        <w:rFonts w:hint="default" w:ascii="Wingdings" w:hAnsi="Wingdings"/>
      </w:rPr>
    </w:lvl>
  </w:abstractNum>
  <w:abstractNum w:abstractNumId="22">
    <w:nsid w:val="72183CF9"/>
    <w:multiLevelType w:val="multilevel"/>
    <w:tmpl w:val="72183CF9"/>
    <w:lvl w:ilvl="0" w:tentative="0">
      <w:start w:val="1"/>
      <w:numFmt w:val="decimal"/>
      <w:lvlText w:val="%1."/>
      <w:lvlJc w:val="left"/>
    </w:lvl>
    <w:lvl w:ilvl="1" w:tentative="0">
      <w:start w:val="1"/>
      <w:numFmt w:val="decimal"/>
      <w:lvlText w:val="%1.%2."/>
      <w:lvlJc w:val="left"/>
    </w:lvl>
    <w:lvl w:ilvl="2" w:tentative="0">
      <w:start w:val="1"/>
      <w:numFmt w:val="decimal"/>
      <w:lvlText w:val="%1.%2.%3."/>
      <w:lvlJc w:val="left"/>
    </w:lvl>
    <w:lvl w:ilvl="3" w:tentative="0">
      <w:start w:val="1"/>
      <w:numFmt w:val="decimal"/>
      <w:lvlText w:val="%1.%2.%3.%4."/>
      <w:lvlJc w:val="left"/>
    </w:lvl>
    <w:lvl w:ilvl="4" w:tentative="0">
      <w:start w:val="1"/>
      <w:numFmt w:val="decimal"/>
      <w:lvlText w:val="%1.%2.%3.%4.%5."/>
      <w:lvlJc w:val="left"/>
    </w:lvl>
    <w:lvl w:ilvl="5" w:tentative="0">
      <w:start w:val="1"/>
      <w:numFmt w:val="decimal"/>
      <w:lvlText w:val="%1.%2.%3.%4.%5.%6."/>
      <w:lvlJc w:val="left"/>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num w:numId="1">
    <w:abstractNumId w:val="9"/>
  </w:num>
  <w:num w:numId="2">
    <w:abstractNumId w:val="5"/>
  </w:num>
  <w:num w:numId="3">
    <w:abstractNumId w:val="19"/>
  </w:num>
  <w:num w:numId="4">
    <w:abstractNumId w:val="3"/>
  </w:num>
  <w:num w:numId="5">
    <w:abstractNumId w:val="2"/>
  </w:num>
  <w:num w:numId="6">
    <w:abstractNumId w:val="11"/>
  </w:num>
  <w:num w:numId="7">
    <w:abstractNumId w:val="14"/>
  </w:num>
  <w:num w:numId="8">
    <w:abstractNumId w:val="22"/>
  </w:num>
  <w:num w:numId="9">
    <w:abstractNumId w:val="10"/>
  </w:num>
  <w:num w:numId="10">
    <w:abstractNumId w:val="0"/>
  </w:num>
  <w:num w:numId="11">
    <w:abstractNumId w:val="15"/>
  </w:num>
  <w:num w:numId="12">
    <w:abstractNumId w:val="20"/>
  </w:num>
  <w:num w:numId="13">
    <w:abstractNumId w:val="4"/>
  </w:num>
  <w:num w:numId="14">
    <w:abstractNumId w:val="18"/>
  </w:num>
  <w:num w:numId="15">
    <w:abstractNumId w:val="8"/>
  </w:num>
  <w:num w:numId="16">
    <w:abstractNumId w:val="13"/>
  </w:num>
  <w:num w:numId="17">
    <w:abstractNumId w:val="7"/>
  </w:num>
  <w:num w:numId="18">
    <w:abstractNumId w:val="6"/>
  </w:num>
  <w:num w:numId="19">
    <w:abstractNumId w:val="1"/>
  </w:num>
  <w:num w:numId="20">
    <w:abstractNumId w:val="17"/>
  </w:num>
  <w:num w:numId="21">
    <w:abstractNumId w:val="21"/>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compatSetting w:name="compatibilityMode" w:uri="http://schemas.microsoft.com/office/word" w:val="12"/>
    <w:compatSetting w:name="overrideTableStyleFontSizeAndJustification" w:uri="http://schemas.microsoft.com/office/word" w:val="1"/>
  </w:compat>
  <w:docVars>
    <w:docVar w:name="commondata" w:val="eyJoZGlkIjoiOGFkMWNhY2Y4OWFjZWRjOGMyZTgzYzlmZGM5YzI2NzcifQ=="/>
  </w:docVars>
  <w:rsids>
    <w:rsidRoot w:val="00000000"/>
    <w:rsid w:val="60BD79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iPriority="99"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2"/>
    </w:rPr>
  </w:style>
  <w:style w:type="paragraph" w:styleId="2">
    <w:name w:val="heading 1"/>
    <w:basedOn w:val="1"/>
    <w:next w:val="1"/>
    <w:link w:val="17"/>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8"/>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19"/>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4"/>
    <w:basedOn w:val="1"/>
    <w:next w:val="1"/>
    <w:link w:val="20"/>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character" w:default="1" w:styleId="13">
    <w:name w:val="Default Paragraph Font"/>
    <w:autoRedefine/>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Normal Indent"/>
    <w:basedOn w:val="1"/>
    <w:autoRedefine/>
    <w:unhideWhenUsed/>
    <w:qFormat/>
    <w:uiPriority w:val="99"/>
    <w:pPr>
      <w:ind w:left="720"/>
    </w:pPr>
  </w:style>
  <w:style w:type="paragraph" w:styleId="7">
    <w:name w:val="caption"/>
    <w:basedOn w:val="1"/>
    <w:next w:val="1"/>
    <w:semiHidden/>
    <w:unhideWhenUsed/>
    <w:qFormat/>
    <w:uiPriority w:val="35"/>
    <w:pPr>
      <w:spacing w:line="240" w:lineRule="auto"/>
    </w:pPr>
    <w:rPr>
      <w:b/>
      <w:bCs/>
      <w:color w:val="4F81BD" w:themeColor="accent1"/>
      <w:sz w:val="18"/>
      <w:szCs w:val="18"/>
    </w:rPr>
  </w:style>
  <w:style w:type="paragraph" w:styleId="8">
    <w:name w:val="header"/>
    <w:basedOn w:val="1"/>
    <w:link w:val="16"/>
    <w:autoRedefine/>
    <w:unhideWhenUsed/>
    <w:qFormat/>
    <w:uiPriority w:val="99"/>
    <w:pPr>
      <w:tabs>
        <w:tab w:val="center" w:pos="4680"/>
        <w:tab w:val="right" w:pos="9360"/>
      </w:tabs>
    </w:pPr>
  </w:style>
  <w:style w:type="paragraph" w:styleId="9">
    <w:name w:val="Subtitle"/>
    <w:basedOn w:val="1"/>
    <w:next w:val="1"/>
    <w:link w:val="21"/>
    <w:autoRedefine/>
    <w:qFormat/>
    <w:uiPriority w:val="11"/>
    <w:pPr>
      <w:ind w:left="86"/>
    </w:pPr>
    <w:rPr>
      <w:rFonts w:asciiTheme="majorHAnsi" w:hAnsiTheme="majorHAnsi" w:eastAsiaTheme="majorEastAsia" w:cstheme="majorBidi"/>
      <w:i/>
      <w:iCs/>
      <w:color w:val="4F81BD" w:themeColor="accent1"/>
      <w:spacing w:val="15"/>
      <w:sz w:val="24"/>
      <w:szCs w:val="24"/>
    </w:rPr>
  </w:style>
  <w:style w:type="paragraph" w:styleId="10">
    <w:name w:val="Title"/>
    <w:basedOn w:val="1"/>
    <w:next w:val="1"/>
    <w:link w:val="22"/>
    <w:autoRedefine/>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2">
    <w:name w:val="Table Grid"/>
    <w:basedOn w:val="11"/>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4">
    <w:name w:val="Emphasis"/>
    <w:basedOn w:val="13"/>
    <w:autoRedefine/>
    <w:qFormat/>
    <w:uiPriority w:val="20"/>
    <w:rPr>
      <w:i/>
      <w:iCs/>
    </w:rPr>
  </w:style>
  <w:style w:type="character" w:styleId="15">
    <w:name w:val="Hyperlink"/>
    <w:basedOn w:val="13"/>
    <w:autoRedefine/>
    <w:unhideWhenUsed/>
    <w:qFormat/>
    <w:uiPriority w:val="99"/>
    <w:rPr>
      <w:color w:val="0000FF" w:themeColor="hyperlink"/>
      <w:u w:val="single"/>
    </w:rPr>
  </w:style>
  <w:style w:type="character" w:customStyle="1" w:styleId="16">
    <w:name w:val="Header Char"/>
    <w:basedOn w:val="13"/>
    <w:link w:val="8"/>
    <w:autoRedefine/>
    <w:qFormat/>
    <w:uiPriority w:val="99"/>
  </w:style>
  <w:style w:type="character" w:customStyle="1" w:styleId="17">
    <w:name w:val="Heading 1 Char"/>
    <w:basedOn w:val="13"/>
    <w:link w:val="2"/>
    <w:autoRedefine/>
    <w:qFormat/>
    <w:uiPriority w:val="9"/>
    <w:rPr>
      <w:rFonts w:asciiTheme="majorHAnsi" w:hAnsiTheme="majorHAnsi" w:eastAsiaTheme="majorEastAsia" w:cstheme="majorBidi"/>
      <w:b/>
      <w:bCs/>
      <w:color w:val="366091" w:themeColor="accent1" w:themeShade="BF"/>
      <w:sz w:val="28"/>
      <w:szCs w:val="28"/>
    </w:rPr>
  </w:style>
  <w:style w:type="character" w:customStyle="1" w:styleId="18">
    <w:name w:val="Heading 2 Char"/>
    <w:basedOn w:val="13"/>
    <w:link w:val="3"/>
    <w:autoRedefine/>
    <w:qFormat/>
    <w:uiPriority w:val="9"/>
    <w:rPr>
      <w:rFonts w:asciiTheme="majorHAnsi" w:hAnsiTheme="majorHAnsi" w:eastAsiaTheme="majorEastAsia" w:cstheme="majorBidi"/>
      <w:b/>
      <w:bCs/>
      <w:color w:val="4F81BD" w:themeColor="accent1"/>
      <w:sz w:val="26"/>
      <w:szCs w:val="26"/>
    </w:rPr>
  </w:style>
  <w:style w:type="character" w:customStyle="1" w:styleId="19">
    <w:name w:val="Heading 3 Char"/>
    <w:basedOn w:val="13"/>
    <w:link w:val="4"/>
    <w:uiPriority w:val="9"/>
    <w:rPr>
      <w:rFonts w:asciiTheme="majorHAnsi" w:hAnsiTheme="majorHAnsi" w:eastAsiaTheme="majorEastAsia" w:cstheme="majorBidi"/>
      <w:b/>
      <w:bCs/>
      <w:color w:val="4F81BD" w:themeColor="accent1"/>
    </w:rPr>
  </w:style>
  <w:style w:type="character" w:customStyle="1" w:styleId="20">
    <w:name w:val="Heading 4 Char"/>
    <w:basedOn w:val="13"/>
    <w:link w:val="5"/>
    <w:autoRedefine/>
    <w:qFormat/>
    <w:uiPriority w:val="9"/>
    <w:rPr>
      <w:rFonts w:asciiTheme="majorHAnsi" w:hAnsiTheme="majorHAnsi" w:eastAsiaTheme="majorEastAsia" w:cstheme="majorBidi"/>
      <w:b/>
      <w:bCs/>
      <w:i/>
      <w:iCs/>
      <w:color w:val="4F81BD" w:themeColor="accent1"/>
    </w:rPr>
  </w:style>
  <w:style w:type="character" w:customStyle="1" w:styleId="21">
    <w:name w:val="Subtitle Char"/>
    <w:basedOn w:val="13"/>
    <w:link w:val="9"/>
    <w:autoRedefine/>
    <w:qFormat/>
    <w:uiPriority w:val="11"/>
    <w:rPr>
      <w:rFonts w:asciiTheme="majorHAnsi" w:hAnsiTheme="majorHAnsi" w:eastAsiaTheme="majorEastAsia" w:cstheme="majorBidi"/>
      <w:i/>
      <w:iCs/>
      <w:color w:val="4F81BD" w:themeColor="accent1"/>
      <w:spacing w:val="15"/>
      <w:sz w:val="24"/>
      <w:szCs w:val="24"/>
    </w:rPr>
  </w:style>
  <w:style w:type="character" w:customStyle="1" w:styleId="22">
    <w:name w:val="Title Char"/>
    <w:basedOn w:val="13"/>
    <w:link w:val="10"/>
    <w:uiPriority w:val="10"/>
    <w:rPr>
      <w:rFonts w:asciiTheme="majorHAnsi" w:hAnsiTheme="majorHAnsi" w:eastAsiaTheme="majorEastAsia" w:cstheme="majorBidi"/>
      <w:color w:val="17365D" w:themeColor="text2" w:themeShade="BF"/>
      <w:spacing w:val="5"/>
      <w:kern w:val="28"/>
      <w:sz w:val="52"/>
      <w:szCs w:val="5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Office_12.1.0.16250_F1E327BC-269C-435d-A152-05C5408002CA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2024-03-23T03:13:47Z</dcterms:created>
  <dc:creator>猫瘾^少年</dc:creator>
  <cp:lastModifiedBy>猫瘾^少年</cp:lastModifiedBy>
  <dcterms:modified xsi:type="dcterms:W3CDTF">2024-03-23T03:16:42Z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01E3BF7D156C4FCCABA0B6EA26232DCD_12</vt:lpwstr>
  </property>
</Properties>
</file>